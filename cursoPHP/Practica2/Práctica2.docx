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FFCFC" w14:textId="6D30D2E4" w:rsidR="0007371A" w:rsidRPr="001D324E" w:rsidRDefault="005F47E9" w:rsidP="00EA4D37">
      <w:pPr>
        <w:pStyle w:val="Nombredelcurso"/>
        <w:rPr>
          <w:rFonts w:ascii="Calibri" w:hAnsi="Calibri" w:cs="Calibri"/>
        </w:rPr>
      </w:pPr>
      <w:r>
        <w:t xml:space="preserve">Construcción y planeación de sitios </w:t>
      </w:r>
      <w:r w:rsidR="006621A6">
        <w:t>W</w:t>
      </w:r>
      <w:r>
        <w:t>eb</w:t>
      </w:r>
      <w:r w:rsidR="0007371A" w:rsidRPr="001D324E">
        <w:rPr>
          <w:rFonts w:ascii="Calibri" w:hAnsi="Calibri" w:cs="Calibri"/>
        </w:rPr>
        <w:t xml:space="preserve"> </w:t>
      </w:r>
    </w:p>
    <w:p w14:paraId="17591396" w14:textId="2C979CCC" w:rsidR="00D70CE2" w:rsidRDefault="00D43DF7" w:rsidP="00D43DF7">
      <w:pPr>
        <w:pStyle w:val="Instrumento"/>
        <w:tabs>
          <w:tab w:val="center" w:pos="5270"/>
          <w:tab w:val="left" w:pos="8529"/>
        </w:tabs>
        <w:jc w:val="left"/>
      </w:pPr>
      <w:r>
        <w:rPr>
          <w:sz w:val="30"/>
          <w:szCs w:val="30"/>
        </w:rPr>
        <w:tab/>
      </w:r>
      <w:r w:rsidR="00A41687">
        <w:rPr>
          <w:color w:val="298C79"/>
          <w:sz w:val="30"/>
          <w:szCs w:val="30"/>
        </w:rPr>
        <w:t xml:space="preserve">Práctica </w:t>
      </w:r>
      <w:r w:rsidR="00772FBC">
        <w:rPr>
          <w:color w:val="298C79"/>
          <w:sz w:val="30"/>
          <w:szCs w:val="30"/>
        </w:rPr>
        <w:t>2</w:t>
      </w:r>
      <w:r w:rsidR="00D70CE2" w:rsidRPr="00531588">
        <w:rPr>
          <w:color w:val="33B19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3"/>
        <w:gridCol w:w="1786"/>
        <w:gridCol w:w="1920"/>
        <w:gridCol w:w="2198"/>
        <w:gridCol w:w="1395"/>
        <w:gridCol w:w="1738"/>
      </w:tblGrid>
      <w:tr w:rsidR="005614B4" w14:paraId="734748FF" w14:textId="77777777" w:rsidTr="005614B4"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511245" w14:textId="1A3D3CD6" w:rsidR="005614B4" w:rsidRDefault="00D43DF7" w:rsidP="008127BC"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15BEB53" wp14:editId="2E5F9476">
                      <wp:simplePos x="0" y="0"/>
                      <wp:positionH relativeFrom="column">
                        <wp:posOffset>791845</wp:posOffset>
                      </wp:positionH>
                      <wp:positionV relativeFrom="margin">
                        <wp:posOffset>248920</wp:posOffset>
                      </wp:positionV>
                      <wp:extent cx="3924300" cy="0"/>
                      <wp:effectExtent l="0" t="0" r="0" b="0"/>
                      <wp:wrapNone/>
                      <wp:docPr id="3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924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="">
                  <w:pict>
                    <v:shapetype w14:anchorId="3A379FF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" o:spid="_x0000_s1026" type="#_x0000_t32" style="position:absolute;margin-left:62.35pt;margin-top:19.6pt;width:30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">
                      <o:lock v:ext="edit" shapetype="f"/>
                      <w10:wrap anchory="margin"/>
                    </v:shape>
                  </w:pict>
                </mc:Fallback>
              </mc:AlternateContent>
            </w:r>
            <w:r w:rsidR="005614B4" w:rsidRPr="0007371A">
              <w:rPr>
                <w:rFonts w:eastAsia="Calibri"/>
                <w:b/>
                <w:bCs/>
                <w:szCs w:val="22"/>
              </w:rPr>
              <w:t>Nombre</w:t>
            </w:r>
            <w:r w:rsidR="005614B4" w:rsidRPr="0007371A">
              <w:rPr>
                <w:rFonts w:eastAsia="Calibri"/>
                <w:szCs w:val="22"/>
              </w:rPr>
              <w:t>:</w:t>
            </w:r>
            <w:r w:rsidR="005614B4" w:rsidRPr="007D58D2">
              <w:rPr>
                <w:rFonts w:eastAsia="Calibri"/>
                <w:szCs w:val="22"/>
              </w:rPr>
              <w:t xml:space="preserve"> 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36C46B" w14:textId="77777777" w:rsidR="005614B4" w:rsidRPr="007D58D2" w:rsidRDefault="005614B4" w:rsidP="008127BC">
            <w:pPr>
              <w:rPr>
                <w:rFonts w:ascii="Calibri" w:hAnsi="Calibri" w:cs="Calibr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A3787" w14:textId="77777777" w:rsidR="005614B4" w:rsidRPr="007D58D2" w:rsidRDefault="005614B4" w:rsidP="008127BC">
            <w:pPr>
              <w:rPr>
                <w:rFonts w:ascii="Calibri" w:hAnsi="Calibri" w:cs="Calibri"/>
              </w:rPr>
            </w:pP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D11D39" w14:textId="77777777" w:rsidR="005614B4" w:rsidRPr="007D58D2" w:rsidRDefault="005614B4" w:rsidP="008127BC">
            <w:pPr>
              <w:rPr>
                <w:rFonts w:ascii="Calibri" w:hAnsi="Calibri" w:cs="Calibr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5ACBD3" w14:textId="1A066545" w:rsidR="005614B4" w:rsidRDefault="00D43DF7" w:rsidP="008127BC"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3CF4D62" wp14:editId="62D86C43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257810</wp:posOffset>
                      </wp:positionV>
                      <wp:extent cx="1296035" cy="0"/>
                      <wp:effectExtent l="0" t="0" r="0" b="0"/>
                      <wp:wrapNone/>
                      <wp:docPr id="2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2960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="">
                  <w:pict>
                    <v:shape w14:anchorId="20B202C9" id="AutoShape 8" o:spid="_x0000_s1026" type="#_x0000_t32" style="position:absolute;margin-left:47.95pt;margin-top:20.3pt;width:102.0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">
                      <o:lock v:ext="edit" shapetype="f"/>
                    </v:shape>
                  </w:pict>
                </mc:Fallback>
              </mc:AlternateContent>
            </w:r>
            <w:r w:rsidR="005614B4" w:rsidRPr="0007371A">
              <w:rPr>
                <w:rFonts w:eastAsia="Calibri"/>
                <w:b/>
                <w:bCs/>
                <w:szCs w:val="22"/>
              </w:rPr>
              <w:t>Fecha</w:t>
            </w:r>
            <w:r w:rsidR="005614B4" w:rsidRPr="0007371A">
              <w:rPr>
                <w:rFonts w:eastAsia="Calibri"/>
                <w:szCs w:val="22"/>
              </w:rPr>
              <w:t>:</w:t>
            </w:r>
            <w:r w:rsidR="005614B4" w:rsidRPr="007D58D2">
              <w:rPr>
                <w:rFonts w:eastAsia="Calibri"/>
                <w:szCs w:val="22"/>
              </w:rPr>
              <w:t xml:space="preserve"> </w:t>
            </w:r>
            <w:r w:rsidR="00A41687">
              <w:rPr>
                <w:rFonts w:eastAsia="Calibri"/>
                <w:szCs w:val="22"/>
              </w:rPr>
              <w:t xml:space="preserve">  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4A5FBA" w14:textId="0E5DFB50" w:rsidR="005614B4" w:rsidRPr="000F5A2B" w:rsidRDefault="000F5A2B" w:rsidP="008127BC">
            <w:pPr>
              <w:rPr>
                <w:rFonts w:ascii="Calibri" w:hAnsi="Calibri" w:cs="Calibri"/>
                <w:sz w:val="20"/>
              </w:rPr>
            </w:pPr>
            <w:r w:rsidRPr="000F5A2B">
              <w:rPr>
                <w:rFonts w:ascii="Calibri" w:hAnsi="Calibri" w:cs="Calibri"/>
                <w:sz w:val="20"/>
              </w:rPr>
              <w:t>29</w:t>
            </w:r>
            <w:r>
              <w:rPr>
                <w:rFonts w:ascii="Calibri" w:hAnsi="Calibri" w:cs="Calibri"/>
                <w:sz w:val="20"/>
              </w:rPr>
              <w:t>/09/</w:t>
            </w:r>
            <w:r w:rsidRPr="000F5A2B">
              <w:rPr>
                <w:rFonts w:ascii="Calibri" w:hAnsi="Calibri" w:cs="Calibri"/>
                <w:sz w:val="20"/>
              </w:rPr>
              <w:t>2023</w:t>
            </w:r>
          </w:p>
        </w:tc>
      </w:tr>
      <w:tr w:rsidR="005614B4" w14:paraId="299B2A52" w14:textId="77777777" w:rsidTr="005614B4"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C84418" w14:textId="46F7E6ED" w:rsidR="005614B4" w:rsidRPr="007D58D2" w:rsidRDefault="005614B4" w:rsidP="00A41687">
            <w:pPr>
              <w:spacing w:before="0"/>
              <w:rPr>
                <w:sz w:val="16"/>
                <w:szCs w:val="16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FE18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  <w:r w:rsidRPr="007D58D2">
              <w:rPr>
                <w:sz w:val="16"/>
                <w:szCs w:val="16"/>
              </w:rPr>
              <w:t>Apellido Paterno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68D376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  <w:r w:rsidRPr="007D58D2">
              <w:rPr>
                <w:sz w:val="16"/>
                <w:szCs w:val="16"/>
              </w:rPr>
              <w:t>Apellido Materno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850958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  <w:r w:rsidRPr="007D58D2">
              <w:rPr>
                <w:sz w:val="16"/>
                <w:szCs w:val="16"/>
              </w:rPr>
              <w:t>Nombre(s)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C446A4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D6DAF9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</w:p>
        </w:tc>
      </w:tr>
      <w:tr w:rsidR="005614B4" w14:paraId="24BC19A0" w14:textId="77777777" w:rsidTr="005614B4">
        <w:trPr>
          <w:trHeight w:val="561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3578B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74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323B79" w14:textId="04C92271" w:rsidR="005614B4" w:rsidRPr="007D58D2" w:rsidRDefault="00D43DF7" w:rsidP="005614B4">
            <w:pPr>
              <w:spacing w:before="0"/>
              <w:jc w:val="right"/>
              <w:rPr>
                <w:sz w:val="16"/>
                <w:szCs w:val="16"/>
              </w:rPr>
            </w:pPr>
            <w:r>
              <w:rPr>
                <w:rFonts w:eastAsia="Calibri"/>
                <w:b/>
                <w:bCs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23BE2101" wp14:editId="5004F4F6">
                      <wp:simplePos x="0" y="0"/>
                      <wp:positionH relativeFrom="column">
                        <wp:posOffset>4596765</wp:posOffset>
                      </wp:positionH>
                      <wp:positionV relativeFrom="paragraph">
                        <wp:posOffset>223520</wp:posOffset>
                      </wp:positionV>
                      <wp:extent cx="1151890" cy="0"/>
                      <wp:effectExtent l="0" t="0" r="3810" b="0"/>
                      <wp:wrapNone/>
                      <wp:docPr id="1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1518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="">
                  <w:pict>
                    <v:shape w14:anchorId="46258317" id="AutoShape 6" o:spid="_x0000_s1026" type="#_x0000_t32" style="position:absolute;margin-left:361.95pt;margin-top:17.6pt;width:90.7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">
                      <o:lock v:ext="edit" shapetype="f"/>
                    </v:shape>
                  </w:pict>
                </mc:Fallback>
              </mc:AlternateContent>
            </w:r>
            <w:r w:rsidR="005614B4" w:rsidRPr="0007371A">
              <w:rPr>
                <w:rFonts w:eastAsia="Calibri"/>
                <w:b/>
                <w:bCs/>
                <w:szCs w:val="22"/>
              </w:rPr>
              <w:t>Calificación:</w:t>
            </w:r>
            <w:r w:rsidR="005614B4" w:rsidRPr="00B25937">
              <w:rPr>
                <w:rFonts w:eastAsia="Calibri"/>
                <w:b/>
                <w:bCs/>
                <w:szCs w:val="22"/>
              </w:rPr>
              <w:t xml:space="preserve">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2071D8" w14:textId="77777777" w:rsidR="005614B4" w:rsidRPr="007D58D2" w:rsidRDefault="005614B4" w:rsidP="005614B4"/>
        </w:tc>
      </w:tr>
    </w:tbl>
    <w:p w14:paraId="5F2FE4C4" w14:textId="77777777" w:rsidR="00D70CE2" w:rsidRPr="005614B4" w:rsidRDefault="00D70CE2" w:rsidP="005614B4">
      <w:pPr>
        <w:pStyle w:val="Normalcalibri"/>
        <w:spacing w:before="0" w:after="0"/>
        <w:rPr>
          <w:sz w:val="10"/>
          <w:szCs w:val="10"/>
        </w:rPr>
      </w:pPr>
    </w:p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5E8D9"/>
        <w:tblLook w:val="04A0" w:firstRow="1" w:lastRow="0" w:firstColumn="1" w:lastColumn="0" w:noHBand="0" w:noVBand="1"/>
      </w:tblPr>
      <w:tblGrid>
        <w:gridCol w:w="10520"/>
      </w:tblGrid>
      <w:tr w:rsidR="00D70CE2" w14:paraId="7F013511" w14:textId="77777777" w:rsidTr="007031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EFE4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6824A5" w14:textId="175BAEB8" w:rsidR="00D70CE2" w:rsidRPr="00B25937" w:rsidRDefault="00D70CE2">
            <w:pPr>
              <w:rPr>
                <w:szCs w:val="22"/>
              </w:rPr>
            </w:pPr>
            <w:r w:rsidRPr="0007371A">
              <w:rPr>
                <w:rFonts w:eastAsia="Calibri"/>
                <w:b/>
                <w:bCs/>
                <w:szCs w:val="22"/>
              </w:rPr>
              <w:t>Objetivo:</w:t>
            </w:r>
            <w:r w:rsidRPr="00B25937">
              <w:rPr>
                <w:rFonts w:eastAsia="Calibri"/>
                <w:szCs w:val="22"/>
              </w:rPr>
              <w:t xml:space="preserve"> </w:t>
            </w:r>
          </w:p>
          <w:p w14:paraId="7552A7ED" w14:textId="38362F93" w:rsidR="00D70CE2" w:rsidRDefault="00A41687" w:rsidP="00494D48">
            <w:r>
              <w:t>Familiarizarse con la sintaxis de PHP a través de la implementación de funciones, con distintos tipos de datos haciendo uso de las distintas estructuras de control brindadas por el lenguaje</w:t>
            </w:r>
          </w:p>
        </w:tc>
      </w:tr>
    </w:tbl>
    <w:p w14:paraId="6C5DC4AF" w14:textId="627CE6B4" w:rsidR="00D70CE2" w:rsidRPr="00B25937" w:rsidRDefault="00D70CE2" w:rsidP="008024EB">
      <w:pPr>
        <w:pStyle w:val="Instrucciones"/>
      </w:pPr>
      <w:r w:rsidRPr="0007371A">
        <w:t>Instrucciones:</w:t>
      </w:r>
      <w:r w:rsidRPr="00B25937">
        <w:t xml:space="preserve"> </w:t>
      </w:r>
    </w:p>
    <w:p w14:paraId="644F62FC" w14:textId="34CCE38D" w:rsidR="00D70CE2" w:rsidRDefault="008024EB" w:rsidP="008024EB">
      <w:pPr>
        <w:pStyle w:val="EstiloInstruccionnumeradaIzquierda0cmPrimeralnea0cm"/>
      </w:pPr>
      <w:r>
        <w:t xml:space="preserve">1. </w:t>
      </w:r>
      <w:r w:rsidR="00A41687">
        <w:t xml:space="preserve">Implementa las funciones descritas en el archivo </w:t>
      </w:r>
      <w:r w:rsidR="000F5A2B">
        <w:t>practica2</w:t>
      </w:r>
      <w:r w:rsidR="00A41687">
        <w:t>.php</w:t>
      </w:r>
    </w:p>
    <w:p w14:paraId="54954FA9" w14:textId="0213213F" w:rsidR="008024EB" w:rsidRDefault="008024EB" w:rsidP="008024EB">
      <w:pPr>
        <w:pStyle w:val="EstiloInstruccionnumeradaIzquierda0cmPrimeralnea0cm"/>
        <w:rPr>
          <w:rFonts w:eastAsia="Arial" w:cs="Arial"/>
        </w:rPr>
      </w:pPr>
      <w:r>
        <w:rPr>
          <w:rFonts w:eastAsia="Arial" w:cs="Arial"/>
        </w:rPr>
        <w:t xml:space="preserve">2. </w:t>
      </w:r>
      <w:r w:rsidR="00D76E8D" w:rsidRPr="00D76E8D">
        <w:rPr>
          <w:rFonts w:eastAsia="Arial" w:cs="Arial"/>
        </w:rPr>
        <w:t>Debes de implementar las funciones utilizando únicamente las estructuras de control, operadores y funciones vistas en clase</w:t>
      </w:r>
      <w:r w:rsidR="00D76E8D">
        <w:rPr>
          <w:rFonts w:eastAsia="Arial" w:cs="Arial"/>
        </w:rPr>
        <w:t>.</w:t>
      </w:r>
    </w:p>
    <w:p w14:paraId="08155CED" w14:textId="2EC4625C" w:rsidR="00D76E8D" w:rsidRDefault="008024EB" w:rsidP="00D76E8D">
      <w:pPr>
        <w:pStyle w:val="EstiloInstruccionnumeradaIzquierda0cmPrimeralnea0cm"/>
        <w:rPr>
          <w:rFonts w:eastAsia="Arial" w:cs="Arial"/>
        </w:rPr>
      </w:pPr>
      <w:r>
        <w:rPr>
          <w:rFonts w:eastAsia="Arial" w:cs="Arial"/>
        </w:rPr>
        <w:t xml:space="preserve">3. </w:t>
      </w:r>
      <w:r w:rsidR="00D76E8D">
        <w:rPr>
          <w:rFonts w:eastAsia="Arial" w:cs="Arial"/>
        </w:rPr>
        <w:t>Sube el archivo con extensión .php con las funciones implementadas</w:t>
      </w:r>
    </w:p>
    <w:p w14:paraId="3EFE2236" w14:textId="4ED1E871" w:rsidR="00D76E8D" w:rsidRDefault="00D76E8D" w:rsidP="00D76E8D">
      <w:pPr>
        <w:pStyle w:val="EstiloInstruccionnumeradaIzquierda0cmPrimeralnea0cm"/>
        <w:rPr>
          <w:rFonts w:eastAsia="Arial" w:cs="Arial"/>
        </w:rPr>
      </w:pPr>
      <w:r>
        <w:rPr>
          <w:rFonts w:eastAsia="Arial" w:cs="Arial"/>
        </w:rPr>
        <w:t>4. El nombre del archivo debe tener el siguiente formato</w:t>
      </w:r>
    </w:p>
    <w:p w14:paraId="56265136" w14:textId="77777777" w:rsidR="00D76E8D" w:rsidRDefault="00D76E8D" w:rsidP="00D76E8D">
      <w:r>
        <w:t>INICIALES_Tarea1_PhP.php</w:t>
      </w:r>
    </w:p>
    <w:p w14:paraId="17066AD2" w14:textId="77777777" w:rsidR="00D76E8D" w:rsidRDefault="00D76E8D" w:rsidP="00D76E8D">
      <w:r>
        <w:t>Ejemplo:</w:t>
      </w:r>
    </w:p>
    <w:p w14:paraId="6C3CCAD6" w14:textId="77777777" w:rsidR="00D76E8D" w:rsidRDefault="00D76E8D" w:rsidP="00D76E8D">
      <w:pPr>
        <w:ind w:left="708"/>
      </w:pPr>
      <w:r>
        <w:t xml:space="preserve">Nombre: Jonathan Leonardo Silva Blasio </w:t>
      </w:r>
    </w:p>
    <w:p w14:paraId="733E57B2" w14:textId="77777777" w:rsidR="00D76E8D" w:rsidRDefault="00D76E8D" w:rsidP="00D76E8D">
      <w:pPr>
        <w:ind w:left="708"/>
      </w:pPr>
      <w:r>
        <w:t>Nombre de archivo:</w:t>
      </w:r>
    </w:p>
    <w:p w14:paraId="39B72D7E" w14:textId="77777777" w:rsidR="00D76E8D" w:rsidRPr="00F744BC" w:rsidRDefault="00D76E8D" w:rsidP="00D76E8D">
      <w:pPr>
        <w:ind w:left="708"/>
      </w:pPr>
      <w:r>
        <w:t>JLSB_Tarea1_PhP.php</w:t>
      </w:r>
    </w:p>
    <w:p w14:paraId="65CF20B3" w14:textId="77777777" w:rsidR="00D76E8D" w:rsidRPr="008024EB" w:rsidRDefault="00D76E8D" w:rsidP="00D76E8D">
      <w:pPr>
        <w:pStyle w:val="EstiloInstruccionnumeradaIzquierda0cmPrimeralnea0cm"/>
        <w:rPr>
          <w:rFonts w:eastAsia="Arial" w:cs="Arial"/>
        </w:rPr>
      </w:pPr>
    </w:p>
    <w:p w14:paraId="3BDC252E" w14:textId="77777777" w:rsidR="00D70CE2" w:rsidRPr="00B25937" w:rsidRDefault="00D70CE2" w:rsidP="0004005F">
      <w:pPr>
        <w:pStyle w:val="Instruccionnumerada"/>
        <w:numPr>
          <w:ilvl w:val="0"/>
          <w:numId w:val="0"/>
        </w:numPr>
        <w:ind w:left="720" w:hanging="360"/>
      </w:pPr>
    </w:p>
    <w:p w14:paraId="078B2A4F" w14:textId="7C06E552" w:rsidR="00D70CE2" w:rsidRPr="00B25937" w:rsidRDefault="00D70CE2" w:rsidP="00531588">
      <w:pPr>
        <w:pBdr>
          <w:top w:val="single" w:sz="6" w:space="1" w:color="33B19A"/>
          <w:bottom w:val="single" w:sz="6" w:space="0" w:color="33B19A"/>
        </w:pBdr>
        <w:jc w:val="right"/>
        <w:rPr>
          <w:rFonts w:eastAsia="Calibri"/>
          <w:b/>
          <w:bCs/>
          <w:szCs w:val="22"/>
        </w:rPr>
      </w:pPr>
      <w:r w:rsidRPr="0007371A">
        <w:rPr>
          <w:rFonts w:eastAsia="Calibri"/>
          <w:b/>
          <w:bCs/>
          <w:sz w:val="20"/>
        </w:rPr>
        <w:t>Valor 2 puntos</w:t>
      </w:r>
      <w:r w:rsidRPr="00B25937">
        <w:rPr>
          <w:rFonts w:eastAsia="Calibri"/>
          <w:b/>
          <w:bCs/>
          <w:szCs w:val="22"/>
        </w:rPr>
        <w:t xml:space="preserve"> </w:t>
      </w:r>
    </w:p>
    <w:p w14:paraId="0E9DCEDE" w14:textId="6B3BD87E" w:rsidR="00D70CE2" w:rsidRDefault="00D70CE2" w:rsidP="00D76E8D">
      <w:pPr>
        <w:pStyle w:val="Normalcalibri"/>
      </w:pPr>
    </w:p>
    <w:p w14:paraId="03B77DA6" w14:textId="77777777" w:rsidR="00B752B5" w:rsidRDefault="00B752B5" w:rsidP="00B752B5">
      <w:pPr>
        <w:pStyle w:val="Normalcalibri"/>
      </w:pPr>
    </w:p>
    <w:sectPr w:rsidR="00B752B5" w:rsidSect="00440926">
      <w:headerReference w:type="default" r:id="rId8"/>
      <w:footerReference w:type="default" r:id="rId9"/>
      <w:headerReference w:type="first" r:id="rId10"/>
      <w:footerReference w:type="first" r:id="rId11"/>
      <w:pgSz w:w="12242" w:h="15842" w:code="119"/>
      <w:pgMar w:top="1701" w:right="851" w:bottom="1134" w:left="851" w:header="113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5C8BD" w14:textId="77777777" w:rsidR="00A91F67" w:rsidRDefault="00A91F67">
      <w:r>
        <w:separator/>
      </w:r>
    </w:p>
  </w:endnote>
  <w:endnote w:type="continuationSeparator" w:id="0">
    <w:p w14:paraId="6616E716" w14:textId="77777777" w:rsidR="00A91F67" w:rsidRDefault="00A91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0D33E" w14:textId="77777777" w:rsidR="00AC4F35" w:rsidRPr="00E90A74" w:rsidRDefault="00AC4F35" w:rsidP="00531588">
    <w:pPr>
      <w:pBdr>
        <w:top w:val="single" w:sz="6" w:space="1" w:color="33B19A"/>
      </w:pBdr>
      <w:spacing w:after="0"/>
      <w:rPr>
        <w:rFonts w:ascii="Calibri" w:eastAsia="Calibri" w:hAnsi="Calibri" w:cs="Calibri"/>
        <w:i/>
        <w:iCs/>
        <w:sz w:val="18"/>
        <w:szCs w:val="18"/>
      </w:rPr>
    </w:pPr>
    <w:r w:rsidRPr="00E90A74">
      <w:rPr>
        <w:rFonts w:ascii="Calibri" w:eastAsia="Calibri" w:hAnsi="Calibri" w:cs="Calibri"/>
        <w:i/>
        <w:iCs/>
        <w:sz w:val="18"/>
        <w:szCs w:val="18"/>
      </w:rPr>
      <w:t>Elaborado por: (9)</w:t>
    </w:r>
  </w:p>
  <w:p w14:paraId="1074DE06" w14:textId="60F56816" w:rsidR="00AC4F35" w:rsidRPr="00AC4F35" w:rsidRDefault="00235FF2" w:rsidP="00AC4F35">
    <w:pPr>
      <w:spacing w:before="0" w:after="160"/>
      <w:jc w:val="right"/>
      <w:rPr>
        <w:rFonts w:ascii="Verdana" w:eastAsia="Verdana" w:hAnsi="Verdana" w:cs="Verdana"/>
        <w:sz w:val="10"/>
        <w:szCs w:val="10"/>
      </w:rPr>
    </w:pPr>
    <w:r>
      <w:rPr>
        <w:rFonts w:ascii="Verdana" w:eastAsia="Verdana" w:hAnsi="Verdana" w:cs="Verdana"/>
        <w:sz w:val="10"/>
        <w:szCs w:val="10"/>
      </w:rPr>
      <w:t>DDTIC_</w:t>
    </w:r>
    <w:r w:rsidR="00215D8F">
      <w:rPr>
        <w:rFonts w:ascii="Verdana" w:eastAsia="Verdana" w:hAnsi="Verdana" w:cs="Verdana"/>
        <w:sz w:val="10"/>
        <w:szCs w:val="10"/>
      </w:rPr>
      <w:t>D</w:t>
    </w:r>
    <w:r w:rsidR="00531588">
      <w:rPr>
        <w:rFonts w:ascii="Verdana" w:eastAsia="Verdana" w:hAnsi="Verdana" w:cs="Verdana"/>
        <w:sz w:val="10"/>
        <w:szCs w:val="10"/>
      </w:rPr>
      <w:t>SW</w:t>
    </w:r>
    <w:r w:rsidR="00215D8F">
      <w:rPr>
        <w:rFonts w:ascii="Verdana" w:eastAsia="Verdana" w:hAnsi="Verdana" w:cs="Verdana"/>
        <w:sz w:val="10"/>
        <w:szCs w:val="10"/>
      </w:rPr>
      <w:t>_</w:t>
    </w:r>
    <w:r>
      <w:rPr>
        <w:rFonts w:ascii="Verdana" w:eastAsia="Verdana" w:hAnsi="Verdana" w:cs="Verdana"/>
        <w:sz w:val="10"/>
        <w:szCs w:val="10"/>
      </w:rPr>
      <w:t>IE_20</w:t>
    </w:r>
    <w:r w:rsidR="00E90A74">
      <w:rPr>
        <w:rFonts w:ascii="Verdana" w:eastAsia="Verdana" w:hAnsi="Verdana" w:cs="Verdana"/>
        <w:sz w:val="10"/>
        <w:szCs w:val="10"/>
      </w:rPr>
      <w:t>2</w:t>
    </w:r>
    <w:r w:rsidR="006621A6">
      <w:rPr>
        <w:rFonts w:ascii="Verdana" w:eastAsia="Verdana" w:hAnsi="Verdana" w:cs="Verdana"/>
        <w:sz w:val="10"/>
        <w:szCs w:val="10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7FB3E" w14:textId="1BE0FEEC" w:rsidR="00440926" w:rsidRDefault="006E398C">
    <w:pPr>
      <w:pStyle w:val="Footer"/>
    </w:pPr>
    <w:r>
      <w:rPr>
        <w:noProof/>
      </w:rPr>
      <w:drawing>
        <wp:anchor distT="0" distB="0" distL="114300" distR="114300" simplePos="0" relativeHeight="251664896" behindDoc="0" locked="0" layoutInCell="1" allowOverlap="1" wp14:anchorId="21A057D0" wp14:editId="0EA1C61D">
          <wp:simplePos x="0" y="0"/>
          <wp:positionH relativeFrom="column">
            <wp:posOffset>6484620</wp:posOffset>
          </wp:positionH>
          <wp:positionV relativeFrom="paragraph">
            <wp:posOffset>133350</wp:posOffset>
          </wp:positionV>
          <wp:extent cx="637200" cy="504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2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43DF7">
      <w:rPr>
        <w:noProof/>
      </w:rPr>
      <w:drawing>
        <wp:anchor distT="0" distB="0" distL="114300" distR="114300" simplePos="0" relativeHeight="251656703" behindDoc="1" locked="0" layoutInCell="1" allowOverlap="1" wp14:anchorId="37BDB706" wp14:editId="04233960">
          <wp:simplePos x="0" y="0"/>
          <wp:positionH relativeFrom="column">
            <wp:posOffset>-535190</wp:posOffset>
          </wp:positionH>
          <wp:positionV relativeFrom="paragraph">
            <wp:posOffset>144508</wp:posOffset>
          </wp:positionV>
          <wp:extent cx="7776000" cy="572502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000" cy="5725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7F746" w14:textId="77777777" w:rsidR="00A91F67" w:rsidRDefault="00A91F67">
      <w:r>
        <w:separator/>
      </w:r>
    </w:p>
  </w:footnote>
  <w:footnote w:type="continuationSeparator" w:id="0">
    <w:p w14:paraId="381AEDE2" w14:textId="77777777" w:rsidR="00A91F67" w:rsidRDefault="00A91F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32906" w14:textId="6F3A0120" w:rsidR="00AC4F35" w:rsidRDefault="006E398C">
    <w:pPr>
      <w:pStyle w:val="Header"/>
    </w:pPr>
    <w:r>
      <w:rPr>
        <w:noProof/>
      </w:rPr>
      <w:drawing>
        <wp:anchor distT="0" distB="0" distL="114300" distR="114300" simplePos="0" relativeHeight="251666944" behindDoc="0" locked="0" layoutInCell="1" allowOverlap="1" wp14:anchorId="1F4A2A7A" wp14:editId="25605A0E">
          <wp:simplePos x="0" y="0"/>
          <wp:positionH relativeFrom="column">
            <wp:posOffset>6484620</wp:posOffset>
          </wp:positionH>
          <wp:positionV relativeFrom="paragraph">
            <wp:posOffset>-666115</wp:posOffset>
          </wp:positionV>
          <wp:extent cx="637200" cy="5040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2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43DF7">
      <w:rPr>
        <w:noProof/>
      </w:rPr>
      <w:drawing>
        <wp:anchor distT="0" distB="0" distL="114300" distR="114300" simplePos="0" relativeHeight="251661824" behindDoc="1" locked="0" layoutInCell="1" allowOverlap="1" wp14:anchorId="61476FA0" wp14:editId="0C922B63">
          <wp:simplePos x="0" y="0"/>
          <wp:positionH relativeFrom="column">
            <wp:posOffset>-547098</wp:posOffset>
          </wp:positionH>
          <wp:positionV relativeFrom="paragraph">
            <wp:posOffset>-710565</wp:posOffset>
          </wp:positionV>
          <wp:extent cx="7776000" cy="572502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000" cy="5725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BE0AB" w14:textId="416718D0" w:rsidR="0027497A" w:rsidRDefault="006621A6">
    <w:pPr>
      <w:pStyle w:val="Header"/>
    </w:pPr>
    <w:r>
      <w:rPr>
        <w:noProof/>
      </w:rPr>
      <w:drawing>
        <wp:anchor distT="0" distB="0" distL="114300" distR="114300" simplePos="0" relativeHeight="251662848" behindDoc="1" locked="0" layoutInCell="1" allowOverlap="1" wp14:anchorId="2B2FBF47" wp14:editId="54371218">
          <wp:simplePos x="0" y="0"/>
          <wp:positionH relativeFrom="column">
            <wp:posOffset>-530860</wp:posOffset>
          </wp:positionH>
          <wp:positionV relativeFrom="paragraph">
            <wp:posOffset>-719455</wp:posOffset>
          </wp:positionV>
          <wp:extent cx="7776000" cy="1455602"/>
          <wp:effectExtent l="0" t="0" r="0" b="508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000" cy="14556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4BC6796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8866BFE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870E83A0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0F0CB436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1B6D04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AEA3942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136A33A0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0640644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D6FC0792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EBE6793E">
      <w:start w:val="1"/>
      <w:numFmt w:val="decimal"/>
      <w:lvlText w:val="%1."/>
      <w:lvlJc w:val="left"/>
      <w:pPr>
        <w:tabs>
          <w:tab w:val="num" w:pos="0"/>
        </w:tabs>
        <w:ind w:left="163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AB2417C8">
      <w:start w:val="1"/>
      <w:numFmt w:val="lowerLetter"/>
      <w:lvlText w:val="%2."/>
      <w:lvlJc w:val="left"/>
      <w:pPr>
        <w:tabs>
          <w:tab w:val="num" w:pos="0"/>
        </w:tabs>
        <w:ind w:left="235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BEA2DB0E">
      <w:start w:val="1"/>
      <w:numFmt w:val="lowerRoman"/>
      <w:lvlText w:val="%3."/>
      <w:lvlJc w:val="right"/>
      <w:pPr>
        <w:tabs>
          <w:tab w:val="num" w:pos="0"/>
        </w:tabs>
        <w:ind w:left="3076" w:hanging="109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322AC256">
      <w:start w:val="1"/>
      <w:numFmt w:val="decimal"/>
      <w:lvlText w:val="%4."/>
      <w:lvlJc w:val="left"/>
      <w:pPr>
        <w:tabs>
          <w:tab w:val="num" w:pos="0"/>
        </w:tabs>
        <w:ind w:left="379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E974C54A">
      <w:start w:val="1"/>
      <w:numFmt w:val="lowerLetter"/>
      <w:lvlText w:val="%5."/>
      <w:lvlJc w:val="left"/>
      <w:pPr>
        <w:tabs>
          <w:tab w:val="num" w:pos="0"/>
        </w:tabs>
        <w:ind w:left="451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19892FA">
      <w:start w:val="1"/>
      <w:numFmt w:val="lowerRoman"/>
      <w:lvlText w:val="%6."/>
      <w:lvlJc w:val="right"/>
      <w:pPr>
        <w:tabs>
          <w:tab w:val="num" w:pos="0"/>
        </w:tabs>
        <w:ind w:left="5236" w:hanging="109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D762028">
      <w:start w:val="1"/>
      <w:numFmt w:val="decimal"/>
      <w:lvlText w:val="%7."/>
      <w:lvlJc w:val="left"/>
      <w:pPr>
        <w:tabs>
          <w:tab w:val="num" w:pos="0"/>
        </w:tabs>
        <w:ind w:left="595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21865DD4">
      <w:start w:val="1"/>
      <w:numFmt w:val="lowerLetter"/>
      <w:lvlText w:val="%8."/>
      <w:lvlJc w:val="left"/>
      <w:pPr>
        <w:tabs>
          <w:tab w:val="num" w:pos="0"/>
        </w:tabs>
        <w:ind w:left="667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06EE5970">
      <w:start w:val="1"/>
      <w:numFmt w:val="lowerRoman"/>
      <w:lvlText w:val="%9."/>
      <w:lvlJc w:val="right"/>
      <w:pPr>
        <w:tabs>
          <w:tab w:val="num" w:pos="0"/>
        </w:tabs>
        <w:ind w:left="7396" w:hanging="109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498B168D"/>
    <w:multiLevelType w:val="hybridMultilevel"/>
    <w:tmpl w:val="CC9030B8"/>
    <w:lvl w:ilvl="0" w:tplc="F21A9514">
      <w:start w:val="1"/>
      <w:numFmt w:val="decimal"/>
      <w:pStyle w:val="Instruccionnumerada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853005">
    <w:abstractNumId w:val="0"/>
  </w:num>
  <w:num w:numId="2" w16cid:durableId="874344880">
    <w:abstractNumId w:val="1"/>
  </w:num>
  <w:num w:numId="3" w16cid:durableId="892042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4005F"/>
    <w:rsid w:val="000657A0"/>
    <w:rsid w:val="0007371A"/>
    <w:rsid w:val="00077F06"/>
    <w:rsid w:val="000E6FBA"/>
    <w:rsid w:val="000F5A2B"/>
    <w:rsid w:val="00131874"/>
    <w:rsid w:val="00163B29"/>
    <w:rsid w:val="00194106"/>
    <w:rsid w:val="001A13DF"/>
    <w:rsid w:val="001C5087"/>
    <w:rsid w:val="001C73FF"/>
    <w:rsid w:val="001D324E"/>
    <w:rsid w:val="001F7243"/>
    <w:rsid w:val="00215D8F"/>
    <w:rsid w:val="00235FF2"/>
    <w:rsid w:val="00245A13"/>
    <w:rsid w:val="00254244"/>
    <w:rsid w:val="00255C1C"/>
    <w:rsid w:val="0027497A"/>
    <w:rsid w:val="002872E0"/>
    <w:rsid w:val="0029551D"/>
    <w:rsid w:val="002A0B58"/>
    <w:rsid w:val="002A7492"/>
    <w:rsid w:val="002B5F7F"/>
    <w:rsid w:val="002D6386"/>
    <w:rsid w:val="002F65D5"/>
    <w:rsid w:val="00313BE7"/>
    <w:rsid w:val="003C4534"/>
    <w:rsid w:val="00427DA6"/>
    <w:rsid w:val="00432B36"/>
    <w:rsid w:val="00440926"/>
    <w:rsid w:val="00467378"/>
    <w:rsid w:val="00471C20"/>
    <w:rsid w:val="00494D48"/>
    <w:rsid w:val="004A096E"/>
    <w:rsid w:val="00510771"/>
    <w:rsid w:val="00531588"/>
    <w:rsid w:val="00536C10"/>
    <w:rsid w:val="00552773"/>
    <w:rsid w:val="005614B4"/>
    <w:rsid w:val="00576A81"/>
    <w:rsid w:val="005E2EA6"/>
    <w:rsid w:val="005F47E9"/>
    <w:rsid w:val="00633A2C"/>
    <w:rsid w:val="006621A6"/>
    <w:rsid w:val="006D70E3"/>
    <w:rsid w:val="006E398C"/>
    <w:rsid w:val="00703116"/>
    <w:rsid w:val="00732D63"/>
    <w:rsid w:val="00772FBC"/>
    <w:rsid w:val="007B4F2B"/>
    <w:rsid w:val="008024EB"/>
    <w:rsid w:val="00810CFE"/>
    <w:rsid w:val="008127BC"/>
    <w:rsid w:val="008C1454"/>
    <w:rsid w:val="008C72C8"/>
    <w:rsid w:val="00920D33"/>
    <w:rsid w:val="00934F8C"/>
    <w:rsid w:val="009C7E69"/>
    <w:rsid w:val="009F778A"/>
    <w:rsid w:val="00A41687"/>
    <w:rsid w:val="00A77B3E"/>
    <w:rsid w:val="00A91F67"/>
    <w:rsid w:val="00A92C23"/>
    <w:rsid w:val="00AC4F35"/>
    <w:rsid w:val="00B25937"/>
    <w:rsid w:val="00B752B5"/>
    <w:rsid w:val="00BC4347"/>
    <w:rsid w:val="00BD25E1"/>
    <w:rsid w:val="00BE15AF"/>
    <w:rsid w:val="00BE73F7"/>
    <w:rsid w:val="00BF62A8"/>
    <w:rsid w:val="00C11EAB"/>
    <w:rsid w:val="00C6571F"/>
    <w:rsid w:val="00C80215"/>
    <w:rsid w:val="00C85962"/>
    <w:rsid w:val="00CB3652"/>
    <w:rsid w:val="00D43DF7"/>
    <w:rsid w:val="00D70CE2"/>
    <w:rsid w:val="00D76E8D"/>
    <w:rsid w:val="00DE0F5B"/>
    <w:rsid w:val="00E23548"/>
    <w:rsid w:val="00E53CC3"/>
    <w:rsid w:val="00E90A74"/>
    <w:rsid w:val="00EA4D37"/>
    <w:rsid w:val="00EB6E3F"/>
    <w:rsid w:val="00ED2DA5"/>
    <w:rsid w:val="00F45A3D"/>
    <w:rsid w:val="00F559CF"/>
    <w:rsid w:val="00FA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23FEA9"/>
  <w15:chartTrackingRefBased/>
  <w15:docId w15:val="{A492B958-57F2-44FD-BDFC-4BF60D2A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24EB"/>
    <w:pPr>
      <w:spacing w:before="60" w:after="10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jc w:val="center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240" w:after="60"/>
      <w:jc w:val="center"/>
    </w:pPr>
    <w:rPr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spacing w:after="60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rsid w:val="0027497A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rsid w:val="0027497A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rsid w:val="0027497A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rsid w:val="0027497A"/>
    <w:rPr>
      <w:rFonts w:ascii="Arial" w:eastAsia="Arial" w:hAnsi="Arial" w:cs="Arial"/>
      <w:color w:val="000000"/>
    </w:rPr>
  </w:style>
  <w:style w:type="paragraph" w:customStyle="1" w:styleId="Apellido">
    <w:name w:val="Apellido"/>
    <w:basedOn w:val="Normal"/>
    <w:link w:val="ApellidoCar"/>
    <w:qFormat/>
    <w:rsid w:val="008024EB"/>
    <w:pPr>
      <w:tabs>
        <w:tab w:val="center" w:pos="2268"/>
        <w:tab w:val="center" w:pos="3969"/>
        <w:tab w:val="center" w:pos="5954"/>
      </w:tabs>
      <w:spacing w:before="0" w:after="0"/>
    </w:pPr>
    <w:rPr>
      <w:rFonts w:ascii="Calibri" w:eastAsia="Calibri" w:hAnsi="Calibri" w:cs="Calibri"/>
      <w:sz w:val="16"/>
      <w:szCs w:val="16"/>
    </w:rPr>
  </w:style>
  <w:style w:type="paragraph" w:customStyle="1" w:styleId="Instrucciones">
    <w:name w:val="Instrucciones"/>
    <w:basedOn w:val="Normal"/>
    <w:link w:val="InstruccionesCar"/>
    <w:qFormat/>
    <w:rsid w:val="008024EB"/>
    <w:pPr>
      <w:spacing w:before="160"/>
    </w:pPr>
    <w:rPr>
      <w:rFonts w:eastAsia="Calibri"/>
      <w:b/>
      <w:bCs/>
      <w:szCs w:val="22"/>
    </w:rPr>
  </w:style>
  <w:style w:type="character" w:customStyle="1" w:styleId="ApellidoCar">
    <w:name w:val="Apellido Car"/>
    <w:link w:val="Apellido"/>
    <w:rsid w:val="008024EB"/>
    <w:rPr>
      <w:rFonts w:ascii="Calibri" w:eastAsia="Calibri" w:hAnsi="Calibri" w:cs="Calibri"/>
      <w:color w:val="000000"/>
      <w:sz w:val="16"/>
      <w:szCs w:val="16"/>
    </w:rPr>
  </w:style>
  <w:style w:type="paragraph" w:customStyle="1" w:styleId="Instruccionnumerada">
    <w:name w:val="Instruccion numerada"/>
    <w:basedOn w:val="Normal"/>
    <w:qFormat/>
    <w:rsid w:val="008024EB"/>
    <w:pPr>
      <w:numPr>
        <w:numId w:val="3"/>
      </w:numPr>
      <w:spacing w:after="120"/>
    </w:pPr>
  </w:style>
  <w:style w:type="character" w:customStyle="1" w:styleId="InstruccionesCar">
    <w:name w:val="Instrucciones Car"/>
    <w:link w:val="Instrucciones"/>
    <w:rsid w:val="008024EB"/>
    <w:rPr>
      <w:rFonts w:ascii="Arial" w:eastAsia="Calibri" w:hAnsi="Arial" w:cs="Arial"/>
      <w:b/>
      <w:bCs/>
      <w:color w:val="000000"/>
      <w:sz w:val="22"/>
      <w:szCs w:val="22"/>
    </w:rPr>
  </w:style>
  <w:style w:type="paragraph" w:customStyle="1" w:styleId="EstiloInstruccionnumeradaIzquierda0cmPrimeralnea0cm">
    <w:name w:val="Estilo Instruccion numerada + Izquierda:  0 cm Primera línea:  0 cm"/>
    <w:basedOn w:val="Instruccionnumerada"/>
    <w:rsid w:val="008024EB"/>
    <w:pPr>
      <w:numPr>
        <w:numId w:val="0"/>
      </w:numPr>
      <w:ind w:left="567" w:hanging="227"/>
    </w:pPr>
    <w:rPr>
      <w:rFonts w:eastAsia="Times New Roman" w:cs="Times New Roman"/>
    </w:rPr>
  </w:style>
  <w:style w:type="paragraph" w:customStyle="1" w:styleId="Instrumento">
    <w:name w:val="Instrumento"/>
    <w:basedOn w:val="Normal"/>
    <w:qFormat/>
    <w:rsid w:val="005E2EA6"/>
    <w:pPr>
      <w:spacing w:before="360" w:after="360"/>
      <w:jc w:val="center"/>
    </w:pPr>
    <w:rPr>
      <w:b/>
      <w:color w:val="1F3864"/>
      <w:sz w:val="28"/>
    </w:rPr>
  </w:style>
  <w:style w:type="paragraph" w:customStyle="1" w:styleId="Normalcalibri">
    <w:name w:val="Normal calibri"/>
    <w:basedOn w:val="Normal"/>
    <w:qFormat/>
    <w:rsid w:val="00163B29"/>
    <w:rPr>
      <w:rFonts w:ascii="Calibri" w:hAnsi="Calibri"/>
    </w:rPr>
  </w:style>
  <w:style w:type="paragraph" w:customStyle="1" w:styleId="Numera2calibri">
    <w:name w:val="Numera 2 calibri"/>
    <w:basedOn w:val="Normalcalibri"/>
    <w:qFormat/>
    <w:rsid w:val="00163B29"/>
    <w:pPr>
      <w:ind w:left="851" w:hanging="227"/>
    </w:pPr>
  </w:style>
  <w:style w:type="paragraph" w:customStyle="1" w:styleId="NumeraCalibri3">
    <w:name w:val="Numera Calibri 3"/>
    <w:basedOn w:val="Normal"/>
    <w:qFormat/>
    <w:rsid w:val="00B752B5"/>
    <w:pPr>
      <w:tabs>
        <w:tab w:val="left" w:pos="1276"/>
      </w:tabs>
      <w:ind w:left="1361" w:hanging="227"/>
      <w:jc w:val="both"/>
    </w:pPr>
    <w:rPr>
      <w:rFonts w:ascii="Calibri" w:eastAsia="Calibri" w:hAnsi="Calibri" w:cs="Calibri"/>
      <w:szCs w:val="24"/>
    </w:rPr>
  </w:style>
  <w:style w:type="paragraph" w:customStyle="1" w:styleId="Nombrecurso">
    <w:name w:val="Nombre curso"/>
    <w:basedOn w:val="Normal"/>
    <w:qFormat/>
    <w:rsid w:val="00F45A3D"/>
    <w:pPr>
      <w:spacing w:before="480" w:after="120"/>
      <w:jc w:val="center"/>
    </w:pPr>
    <w:rPr>
      <w:rFonts w:ascii="Calibri" w:eastAsia="Verdana" w:hAnsi="Calibri"/>
      <w:b/>
      <w:bCs/>
      <w:color w:val="002060"/>
      <w:sz w:val="32"/>
      <w:szCs w:val="30"/>
    </w:rPr>
  </w:style>
  <w:style w:type="paragraph" w:customStyle="1" w:styleId="EstiloInstrumentoAntes6ptoDespus18pto">
    <w:name w:val="Estilo Instrumento + Antes:  6 pto Después:  18 pto"/>
    <w:basedOn w:val="Instrumento"/>
    <w:rsid w:val="00F45A3D"/>
    <w:pPr>
      <w:spacing w:before="120"/>
    </w:pPr>
    <w:rPr>
      <w:rFonts w:ascii="Calibri" w:eastAsia="Times New Roman" w:hAnsi="Calibri" w:cs="Times New Roman"/>
      <w:bCs/>
      <w:sz w:val="30"/>
    </w:rPr>
  </w:style>
  <w:style w:type="paragraph" w:customStyle="1" w:styleId="Nombredelcurso">
    <w:name w:val="Nombre del curso"/>
    <w:basedOn w:val="Normal"/>
    <w:qFormat/>
    <w:rsid w:val="00EA4D37"/>
    <w:pPr>
      <w:spacing w:before="160"/>
      <w:ind w:left="1701"/>
    </w:pPr>
    <w:rPr>
      <w:b/>
      <w:bCs/>
      <w:color w:val="FFFFF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4B4F3-62C5-432A-86D1-6543B1C9B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Instrumento evaluación Diplomado sitios Web</vt:lpstr>
      <vt:lpstr>Instrumento evaluación Diplomado sitios Web</vt:lpstr>
    </vt:vector>
  </TitlesOfParts>
  <Manager/>
  <Company/>
  <LinksUpToDate>false</LinksUpToDate>
  <CharactersWithSpaces>830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evaluación Diplomado sitios Web</dc:title>
  <dc:subject>Instrumento evaluación Diplomado</dc:subject>
  <dc:creator>DDTIC</dc:creator>
  <cp:keywords>Instrumento evaluación Diplomado sitios Web</cp:keywords>
  <dc:description>2022</dc:description>
  <cp:lastModifiedBy>Jonathan Silva</cp:lastModifiedBy>
  <cp:revision>4</cp:revision>
  <cp:lastPrinted>1900-01-01T06:36:36Z</cp:lastPrinted>
  <dcterms:created xsi:type="dcterms:W3CDTF">2022-05-30T21:50:00Z</dcterms:created>
  <dcterms:modified xsi:type="dcterms:W3CDTF">2023-09-22T03:23:00Z</dcterms:modified>
  <cp:category>Diplomado Instrumento evaluación</cp:category>
</cp:coreProperties>
</file>