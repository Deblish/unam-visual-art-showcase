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FFCFC" w14:textId="6D30D2E4" w:rsidR="0007371A" w:rsidRPr="001D324E" w:rsidRDefault="005F47E9" w:rsidP="00EA4D37">
      <w:pPr>
        <w:pStyle w:val="Nombredelcurso"/>
        <w:rPr>
          <w:rFonts w:ascii="Calibri" w:hAnsi="Calibri" w:cs="Calibri"/>
        </w:rPr>
      </w:pPr>
      <w:r>
        <w:t xml:space="preserve">Construcción y planeación de sitios </w:t>
      </w:r>
      <w:r w:rsidR="006621A6">
        <w:t>W</w:t>
      </w:r>
      <w:r>
        <w:t>eb</w:t>
      </w:r>
      <w:r w:rsidR="0007371A" w:rsidRPr="001D324E">
        <w:rPr>
          <w:rFonts w:ascii="Calibri" w:hAnsi="Calibri" w:cs="Calibri"/>
        </w:rPr>
        <w:t xml:space="preserve"> </w:t>
      </w:r>
    </w:p>
    <w:p w14:paraId="17591396" w14:textId="2A428C94" w:rsidR="00D70CE2" w:rsidRDefault="00D43DF7" w:rsidP="00D43DF7">
      <w:pPr>
        <w:pStyle w:val="Instrumento"/>
        <w:tabs>
          <w:tab w:val="center" w:pos="5270"/>
          <w:tab w:val="left" w:pos="8529"/>
        </w:tabs>
        <w:jc w:val="left"/>
      </w:pPr>
      <w:r>
        <w:rPr>
          <w:sz w:val="30"/>
          <w:szCs w:val="30"/>
        </w:rPr>
        <w:tab/>
      </w:r>
      <w:r w:rsidR="00A15654">
        <w:rPr>
          <w:color w:val="298C79"/>
          <w:sz w:val="30"/>
          <w:szCs w:val="30"/>
        </w:rPr>
        <w:t>Pr</w:t>
      </w:r>
      <w:r w:rsidR="00332A05" w:rsidRPr="00332A05">
        <w:rPr>
          <w:color w:val="298C79"/>
          <w:sz w:val="30"/>
          <w:szCs w:val="30"/>
        </w:rPr>
        <w:t>á</w:t>
      </w:r>
      <w:r w:rsidR="00A15654">
        <w:rPr>
          <w:color w:val="298C79"/>
          <w:sz w:val="30"/>
          <w:szCs w:val="30"/>
        </w:rPr>
        <w:t>ctica</w:t>
      </w:r>
      <w:r w:rsidR="00A41687">
        <w:rPr>
          <w:color w:val="298C79"/>
          <w:sz w:val="30"/>
          <w:szCs w:val="30"/>
        </w:rPr>
        <w:t xml:space="preserve"> </w:t>
      </w:r>
      <w:r w:rsidR="00D96A87">
        <w:rPr>
          <w:color w:val="298C79"/>
          <w:sz w:val="30"/>
          <w:szCs w:val="30"/>
        </w:rPr>
        <w:t>1</w:t>
      </w:r>
      <w:r w:rsidR="00D70CE2" w:rsidRPr="00531588">
        <w:rPr>
          <w:color w:val="33B19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3"/>
        <w:gridCol w:w="1785"/>
        <w:gridCol w:w="1919"/>
        <w:gridCol w:w="2196"/>
        <w:gridCol w:w="1395"/>
        <w:gridCol w:w="1742"/>
      </w:tblGrid>
      <w:tr w:rsidR="005614B4" w14:paraId="734748FF" w14:textId="77777777" w:rsidTr="005614B4"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511245" w14:textId="1A3D3CD6" w:rsidR="005614B4" w:rsidRDefault="00D43DF7" w:rsidP="008127BC"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15BEB53" wp14:editId="2E5F9476">
                      <wp:simplePos x="0" y="0"/>
                      <wp:positionH relativeFrom="column">
                        <wp:posOffset>791845</wp:posOffset>
                      </wp:positionH>
                      <wp:positionV relativeFrom="margin">
                        <wp:posOffset>248920</wp:posOffset>
                      </wp:positionV>
                      <wp:extent cx="3924300" cy="0"/>
                      <wp:effectExtent l="0" t="0" r="0" b="0"/>
                      <wp:wrapNone/>
                      <wp:docPr id="3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924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="">
                  <w:pict>
                    <v:shapetype w14:anchorId="3A379FF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" o:spid="_x0000_s1026" type="#_x0000_t32" style="position:absolute;margin-left:62.35pt;margin-top:19.6pt;width:30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">
                      <o:lock v:ext="edit" shapetype="f"/>
                      <w10:wrap anchory="margin"/>
                    </v:shape>
                  </w:pict>
                </mc:Fallback>
              </mc:AlternateContent>
            </w:r>
            <w:r w:rsidR="005614B4" w:rsidRPr="0007371A">
              <w:rPr>
                <w:rFonts w:eastAsia="Calibri"/>
                <w:b/>
                <w:bCs/>
                <w:szCs w:val="22"/>
              </w:rPr>
              <w:t>Nombre</w:t>
            </w:r>
            <w:r w:rsidR="005614B4" w:rsidRPr="0007371A">
              <w:rPr>
                <w:rFonts w:eastAsia="Calibri"/>
                <w:szCs w:val="22"/>
              </w:rPr>
              <w:t>:</w:t>
            </w:r>
            <w:r w:rsidR="005614B4" w:rsidRPr="007D58D2">
              <w:rPr>
                <w:rFonts w:eastAsia="Calibri"/>
                <w:szCs w:val="22"/>
              </w:rPr>
              <w:t xml:space="preserve"> 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36C46B" w14:textId="77777777" w:rsidR="005614B4" w:rsidRPr="007D58D2" w:rsidRDefault="005614B4" w:rsidP="008127BC">
            <w:pPr>
              <w:rPr>
                <w:rFonts w:ascii="Calibri" w:hAnsi="Calibri" w:cs="Calibr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A3787" w14:textId="77777777" w:rsidR="005614B4" w:rsidRPr="007D58D2" w:rsidRDefault="005614B4" w:rsidP="008127BC">
            <w:pPr>
              <w:rPr>
                <w:rFonts w:ascii="Calibri" w:hAnsi="Calibri" w:cs="Calibri"/>
              </w:rPr>
            </w:pP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D11D39" w14:textId="77777777" w:rsidR="005614B4" w:rsidRPr="007D58D2" w:rsidRDefault="005614B4" w:rsidP="008127BC">
            <w:pPr>
              <w:rPr>
                <w:rFonts w:ascii="Calibri" w:hAnsi="Calibri" w:cs="Calibr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5ACBD3" w14:textId="15FE48FC" w:rsidR="005614B4" w:rsidRDefault="00D43DF7" w:rsidP="008127BC"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23CF4D62" wp14:editId="62D86C43">
                      <wp:simplePos x="0" y="0"/>
                      <wp:positionH relativeFrom="column">
                        <wp:posOffset>608965</wp:posOffset>
                      </wp:positionH>
                      <wp:positionV relativeFrom="paragraph">
                        <wp:posOffset>257810</wp:posOffset>
                      </wp:positionV>
                      <wp:extent cx="1296035" cy="0"/>
                      <wp:effectExtent l="0" t="0" r="0" b="0"/>
                      <wp:wrapNone/>
                      <wp:docPr id="2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2960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="">
                  <w:pict>
                    <v:shape w14:anchorId="20B202C9" id="AutoShape 8" o:spid="_x0000_s1026" type="#_x0000_t32" style="position:absolute;margin-left:47.95pt;margin-top:20.3pt;width:102.0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">
                      <o:lock v:ext="edit" shapetype="f"/>
                    </v:shape>
                  </w:pict>
                </mc:Fallback>
              </mc:AlternateContent>
            </w:r>
            <w:r w:rsidR="005614B4" w:rsidRPr="0007371A">
              <w:rPr>
                <w:rFonts w:eastAsia="Calibri"/>
                <w:b/>
                <w:bCs/>
                <w:szCs w:val="22"/>
              </w:rPr>
              <w:t>Fecha</w:t>
            </w:r>
            <w:r w:rsidR="005614B4" w:rsidRPr="0007371A">
              <w:rPr>
                <w:rFonts w:eastAsia="Calibri"/>
                <w:szCs w:val="22"/>
              </w:rPr>
              <w:t>:</w:t>
            </w:r>
            <w:r w:rsidR="005614B4" w:rsidRPr="007D58D2">
              <w:rPr>
                <w:rFonts w:eastAsia="Calibri"/>
                <w:szCs w:val="22"/>
              </w:rPr>
              <w:t xml:space="preserve"> </w:t>
            </w:r>
            <w:r w:rsidR="00A41687">
              <w:rPr>
                <w:rFonts w:eastAsia="Calibri"/>
                <w:szCs w:val="22"/>
              </w:rPr>
              <w:t xml:space="preserve">   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4A5FBA" w14:textId="729289CC" w:rsidR="005614B4" w:rsidRPr="007D58D2" w:rsidRDefault="002A05B4" w:rsidP="008127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25/09/2023</w:t>
            </w:r>
          </w:p>
        </w:tc>
      </w:tr>
      <w:tr w:rsidR="005614B4" w14:paraId="299B2A52" w14:textId="77777777" w:rsidTr="005614B4"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C84418" w14:textId="46F7E6ED" w:rsidR="005614B4" w:rsidRPr="007D58D2" w:rsidRDefault="005614B4" w:rsidP="00A41687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FE18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  <w:r w:rsidRPr="007D58D2">
              <w:rPr>
                <w:sz w:val="16"/>
                <w:szCs w:val="16"/>
              </w:rPr>
              <w:t>Apellido Paterno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68D376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  <w:r w:rsidRPr="007D58D2">
              <w:rPr>
                <w:sz w:val="16"/>
                <w:szCs w:val="16"/>
              </w:rPr>
              <w:t>Apellido Materno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850958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  <w:r w:rsidRPr="007D58D2">
              <w:rPr>
                <w:sz w:val="16"/>
                <w:szCs w:val="16"/>
              </w:rPr>
              <w:t>Nombre(s)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C446A4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D6DAF9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</w:p>
        </w:tc>
      </w:tr>
      <w:tr w:rsidR="005614B4" w14:paraId="24BC19A0" w14:textId="77777777" w:rsidTr="005614B4">
        <w:trPr>
          <w:trHeight w:val="561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3578B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74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323B79" w14:textId="04C92271" w:rsidR="005614B4" w:rsidRPr="007D58D2" w:rsidRDefault="00D43DF7" w:rsidP="005614B4">
            <w:pPr>
              <w:spacing w:before="0"/>
              <w:jc w:val="right"/>
              <w:rPr>
                <w:sz w:val="16"/>
                <w:szCs w:val="16"/>
              </w:rPr>
            </w:pPr>
            <w:r>
              <w:rPr>
                <w:rFonts w:eastAsia="Calibri"/>
                <w:b/>
                <w:bCs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23BE2101" wp14:editId="5004F4F6">
                      <wp:simplePos x="0" y="0"/>
                      <wp:positionH relativeFrom="column">
                        <wp:posOffset>4596765</wp:posOffset>
                      </wp:positionH>
                      <wp:positionV relativeFrom="paragraph">
                        <wp:posOffset>223520</wp:posOffset>
                      </wp:positionV>
                      <wp:extent cx="1151890" cy="0"/>
                      <wp:effectExtent l="0" t="0" r="3810" b="0"/>
                      <wp:wrapNone/>
                      <wp:docPr id="1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1518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="">
                  <w:pict>
                    <v:shape w14:anchorId="46258317" id="AutoShape 6" o:spid="_x0000_s1026" type="#_x0000_t32" style="position:absolute;margin-left:361.95pt;margin-top:17.6pt;width:90.7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">
                      <o:lock v:ext="edit" shapetype="f"/>
                    </v:shape>
                  </w:pict>
                </mc:Fallback>
              </mc:AlternateContent>
            </w:r>
            <w:r w:rsidR="005614B4" w:rsidRPr="0007371A">
              <w:rPr>
                <w:rFonts w:eastAsia="Calibri"/>
                <w:b/>
                <w:bCs/>
                <w:szCs w:val="22"/>
              </w:rPr>
              <w:t>Calificación:</w:t>
            </w:r>
            <w:r w:rsidR="005614B4" w:rsidRPr="00B25937">
              <w:rPr>
                <w:rFonts w:eastAsia="Calibri"/>
                <w:b/>
                <w:bCs/>
                <w:szCs w:val="22"/>
              </w:rPr>
              <w:t xml:space="preserve"> 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2071D8" w14:textId="77777777" w:rsidR="005614B4" w:rsidRPr="007D58D2" w:rsidRDefault="005614B4" w:rsidP="005614B4"/>
        </w:tc>
      </w:tr>
    </w:tbl>
    <w:p w14:paraId="5F2FE4C4" w14:textId="77777777" w:rsidR="00D70CE2" w:rsidRPr="005614B4" w:rsidRDefault="00D70CE2" w:rsidP="005614B4">
      <w:pPr>
        <w:pStyle w:val="Normalcalibri"/>
        <w:spacing w:before="0" w:after="0"/>
        <w:rPr>
          <w:sz w:val="10"/>
          <w:szCs w:val="10"/>
        </w:rPr>
      </w:pPr>
    </w:p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5E8D9"/>
        <w:tblLook w:val="04A0" w:firstRow="1" w:lastRow="0" w:firstColumn="1" w:lastColumn="0" w:noHBand="0" w:noVBand="1"/>
      </w:tblPr>
      <w:tblGrid>
        <w:gridCol w:w="10520"/>
      </w:tblGrid>
      <w:tr w:rsidR="00D70CE2" w14:paraId="7F013511" w14:textId="77777777" w:rsidTr="007031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EFE4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6824A5" w14:textId="175BAEB8" w:rsidR="00D70CE2" w:rsidRPr="00B25937" w:rsidRDefault="00D70CE2">
            <w:pPr>
              <w:rPr>
                <w:szCs w:val="22"/>
              </w:rPr>
            </w:pPr>
            <w:r w:rsidRPr="0007371A">
              <w:rPr>
                <w:rFonts w:eastAsia="Calibri"/>
                <w:b/>
                <w:bCs/>
                <w:szCs w:val="22"/>
              </w:rPr>
              <w:t>Objetivo:</w:t>
            </w:r>
            <w:r w:rsidRPr="00B25937">
              <w:rPr>
                <w:rFonts w:eastAsia="Calibri"/>
                <w:szCs w:val="22"/>
              </w:rPr>
              <w:t xml:space="preserve"> </w:t>
            </w:r>
          </w:p>
          <w:p w14:paraId="7552A7ED" w14:textId="3D4F0E18" w:rsidR="00D70CE2" w:rsidRDefault="00D96A87" w:rsidP="00494D48">
            <w:r>
              <w:t>Fortalecer el uso y combinación de las etiquetas de HTML con las etiquetas de PHP.</w:t>
            </w:r>
          </w:p>
        </w:tc>
      </w:tr>
    </w:tbl>
    <w:p w14:paraId="6C5DC4AF" w14:textId="627CE6B4" w:rsidR="00D70CE2" w:rsidRPr="00B25937" w:rsidRDefault="00D70CE2" w:rsidP="008024EB">
      <w:pPr>
        <w:pStyle w:val="Instrucciones"/>
      </w:pPr>
      <w:r w:rsidRPr="0007371A">
        <w:t>Instrucciones:</w:t>
      </w:r>
      <w:r w:rsidRPr="00B25937">
        <w:t xml:space="preserve"> </w:t>
      </w:r>
    </w:p>
    <w:p w14:paraId="7D35B954" w14:textId="2BFE5AC4" w:rsidR="00D96A87" w:rsidRDefault="00D96A87" w:rsidP="00D96A87">
      <w:pPr>
        <w:pStyle w:val="EstiloInstruccionnumeradaIzquierda0cmPrimeralnea0cm"/>
        <w:numPr>
          <w:ilvl w:val="0"/>
          <w:numId w:val="4"/>
        </w:numPr>
      </w:pPr>
      <w:r>
        <w:t>Cambia la información de las variables declaradas al inicio del archivo PerfilUsuario.php con la información de tu preferencia.</w:t>
      </w:r>
    </w:p>
    <w:p w14:paraId="4792DEDA" w14:textId="32859B94" w:rsidR="00D96A87" w:rsidRDefault="00D96A87" w:rsidP="00D96A87">
      <w:pPr>
        <w:pStyle w:val="EstiloInstruccionnumeradaIzquierda0cmPrimeralnea0cm"/>
        <w:numPr>
          <w:ilvl w:val="0"/>
          <w:numId w:val="4"/>
        </w:numPr>
      </w:pPr>
      <w:r>
        <w:t xml:space="preserve">Cambia la información del archivo PerfilUsuario.php que se encuentra en HTML por la información de las variables declaradas al inicio en PHP. </w:t>
      </w:r>
    </w:p>
    <w:p w14:paraId="4AAE5B2D" w14:textId="0C47F770" w:rsidR="00D96A87" w:rsidRDefault="00D96A87" w:rsidP="00D96A87">
      <w:pPr>
        <w:pStyle w:val="EstiloInstruccionnumeradaIzquierda0cmPrimeralnea0cm"/>
        <w:numPr>
          <w:ilvl w:val="0"/>
          <w:numId w:val="4"/>
        </w:numPr>
      </w:pPr>
      <w:r>
        <w:t xml:space="preserve">La variable </w:t>
      </w:r>
      <w:r w:rsidRPr="00D96A87">
        <w:rPr>
          <w:b/>
          <w:bCs/>
        </w:rPr>
        <w:t>$lenguajes</w:t>
      </w:r>
      <w:r>
        <w:rPr>
          <w:b/>
          <w:bCs/>
        </w:rPr>
        <w:t xml:space="preserve"> </w:t>
      </w:r>
      <w:r w:rsidRPr="00D96A87">
        <w:t xml:space="preserve">debe de permanecer como un arreglo </w:t>
      </w:r>
      <w:r>
        <w:t>con al menos dos elementos.</w:t>
      </w:r>
    </w:p>
    <w:p w14:paraId="65CF20B3" w14:textId="7BE2275A" w:rsidR="00D76E8D" w:rsidRDefault="00D96A87" w:rsidP="00D96A87">
      <w:pPr>
        <w:pStyle w:val="EstiloInstruccionnumeradaIzquierda0cmPrimeralnea0cm"/>
        <w:numPr>
          <w:ilvl w:val="0"/>
          <w:numId w:val="4"/>
        </w:numPr>
        <w:rPr>
          <w:rFonts w:eastAsia="Arial" w:cs="Arial"/>
        </w:rPr>
      </w:pPr>
      <w:r>
        <w:t xml:space="preserve">Presenta la información de la variable </w:t>
      </w:r>
      <w:r w:rsidRPr="00D96A87">
        <w:rPr>
          <w:b/>
          <w:bCs/>
        </w:rPr>
        <w:t>$lenguajes</w:t>
      </w:r>
      <w:r>
        <w:t xml:space="preserve"> en la sección correspondiente con el uso de la estructura for de PHP</w:t>
      </w:r>
    </w:p>
    <w:p w14:paraId="2E0CA234" w14:textId="49AE1226" w:rsidR="00D96A87" w:rsidRPr="008024EB" w:rsidRDefault="00D96A87" w:rsidP="00D96A87">
      <w:pPr>
        <w:pStyle w:val="EstiloInstruccionnumeradaIzquierda0cmPrimeralnea0cm"/>
        <w:numPr>
          <w:ilvl w:val="0"/>
          <w:numId w:val="4"/>
        </w:numPr>
        <w:rPr>
          <w:rFonts w:eastAsia="Arial" w:cs="Arial"/>
        </w:rPr>
      </w:pPr>
      <w:r>
        <w:rPr>
          <w:rFonts w:eastAsia="Arial" w:cs="Arial"/>
        </w:rPr>
        <w:t xml:space="preserve">Guarda los cambios y sube el archivo </w:t>
      </w:r>
      <w:r w:rsidRPr="00D96A87">
        <w:rPr>
          <w:b/>
          <w:bCs/>
        </w:rPr>
        <w:t>PerfilUsuario.php</w:t>
      </w:r>
    </w:p>
    <w:p w14:paraId="3BDC252E" w14:textId="77777777" w:rsidR="00D70CE2" w:rsidRPr="00B25937" w:rsidRDefault="00D70CE2" w:rsidP="0004005F">
      <w:pPr>
        <w:pStyle w:val="Instruccionnumerada"/>
        <w:numPr>
          <w:ilvl w:val="0"/>
          <w:numId w:val="0"/>
        </w:numPr>
        <w:ind w:left="720" w:hanging="360"/>
      </w:pPr>
    </w:p>
    <w:p w14:paraId="078B2A4F" w14:textId="7C06E552" w:rsidR="00D70CE2" w:rsidRPr="00B25937" w:rsidRDefault="00D70CE2" w:rsidP="00531588">
      <w:pPr>
        <w:pBdr>
          <w:top w:val="single" w:sz="6" w:space="1" w:color="33B19A"/>
          <w:bottom w:val="single" w:sz="6" w:space="0" w:color="33B19A"/>
        </w:pBdr>
        <w:jc w:val="right"/>
        <w:rPr>
          <w:rFonts w:eastAsia="Calibri"/>
          <w:b/>
          <w:bCs/>
          <w:szCs w:val="22"/>
        </w:rPr>
      </w:pPr>
      <w:r w:rsidRPr="0007371A">
        <w:rPr>
          <w:rFonts w:eastAsia="Calibri"/>
          <w:b/>
          <w:bCs/>
          <w:sz w:val="20"/>
        </w:rPr>
        <w:t>Valor 2 puntos</w:t>
      </w:r>
      <w:r w:rsidRPr="00B25937">
        <w:rPr>
          <w:rFonts w:eastAsia="Calibri"/>
          <w:b/>
          <w:bCs/>
          <w:szCs w:val="22"/>
        </w:rPr>
        <w:t xml:space="preserve"> </w:t>
      </w:r>
    </w:p>
    <w:p w14:paraId="0E9DCEDE" w14:textId="6B3BD87E" w:rsidR="00D70CE2" w:rsidRDefault="00D70CE2" w:rsidP="00D76E8D">
      <w:pPr>
        <w:pStyle w:val="Normalcalibri"/>
      </w:pPr>
    </w:p>
    <w:p w14:paraId="03B77DA6" w14:textId="77777777" w:rsidR="00B752B5" w:rsidRDefault="00B752B5" w:rsidP="00B752B5">
      <w:pPr>
        <w:pStyle w:val="Normalcalibri"/>
      </w:pPr>
    </w:p>
    <w:sectPr w:rsidR="00B752B5" w:rsidSect="00440926">
      <w:headerReference w:type="default" r:id="rId8"/>
      <w:footerReference w:type="default" r:id="rId9"/>
      <w:headerReference w:type="first" r:id="rId10"/>
      <w:footerReference w:type="first" r:id="rId11"/>
      <w:pgSz w:w="12242" w:h="15842" w:code="119"/>
      <w:pgMar w:top="1701" w:right="851" w:bottom="1134" w:left="851" w:header="113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13569" w14:textId="77777777" w:rsidR="00BC704A" w:rsidRDefault="00BC704A">
      <w:r>
        <w:separator/>
      </w:r>
    </w:p>
  </w:endnote>
  <w:endnote w:type="continuationSeparator" w:id="0">
    <w:p w14:paraId="5637C85B" w14:textId="77777777" w:rsidR="00BC704A" w:rsidRDefault="00BC7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0D33E" w14:textId="77777777" w:rsidR="00AC4F35" w:rsidRPr="00E90A74" w:rsidRDefault="00AC4F35" w:rsidP="00531588">
    <w:pPr>
      <w:pBdr>
        <w:top w:val="single" w:sz="6" w:space="1" w:color="33B19A"/>
      </w:pBdr>
      <w:spacing w:after="0"/>
      <w:rPr>
        <w:rFonts w:ascii="Calibri" w:eastAsia="Calibri" w:hAnsi="Calibri" w:cs="Calibri"/>
        <w:i/>
        <w:iCs/>
        <w:sz w:val="18"/>
        <w:szCs w:val="18"/>
      </w:rPr>
    </w:pPr>
    <w:r w:rsidRPr="00E90A74">
      <w:rPr>
        <w:rFonts w:ascii="Calibri" w:eastAsia="Calibri" w:hAnsi="Calibri" w:cs="Calibri"/>
        <w:i/>
        <w:iCs/>
        <w:sz w:val="18"/>
        <w:szCs w:val="18"/>
      </w:rPr>
      <w:t>Elaborado por: (9)</w:t>
    </w:r>
  </w:p>
  <w:p w14:paraId="1074DE06" w14:textId="60F56816" w:rsidR="00AC4F35" w:rsidRPr="00AC4F35" w:rsidRDefault="00235FF2" w:rsidP="00AC4F35">
    <w:pPr>
      <w:spacing w:before="0" w:after="160"/>
      <w:jc w:val="right"/>
      <w:rPr>
        <w:rFonts w:ascii="Verdana" w:eastAsia="Verdana" w:hAnsi="Verdana" w:cs="Verdana"/>
        <w:sz w:val="10"/>
        <w:szCs w:val="10"/>
      </w:rPr>
    </w:pPr>
    <w:r>
      <w:rPr>
        <w:rFonts w:ascii="Verdana" w:eastAsia="Verdana" w:hAnsi="Verdana" w:cs="Verdana"/>
        <w:sz w:val="10"/>
        <w:szCs w:val="10"/>
      </w:rPr>
      <w:t>DDTIC_</w:t>
    </w:r>
    <w:r w:rsidR="00215D8F">
      <w:rPr>
        <w:rFonts w:ascii="Verdana" w:eastAsia="Verdana" w:hAnsi="Verdana" w:cs="Verdana"/>
        <w:sz w:val="10"/>
        <w:szCs w:val="10"/>
      </w:rPr>
      <w:t>D</w:t>
    </w:r>
    <w:r w:rsidR="00531588">
      <w:rPr>
        <w:rFonts w:ascii="Verdana" w:eastAsia="Verdana" w:hAnsi="Verdana" w:cs="Verdana"/>
        <w:sz w:val="10"/>
        <w:szCs w:val="10"/>
      </w:rPr>
      <w:t>SW</w:t>
    </w:r>
    <w:r w:rsidR="00215D8F">
      <w:rPr>
        <w:rFonts w:ascii="Verdana" w:eastAsia="Verdana" w:hAnsi="Verdana" w:cs="Verdana"/>
        <w:sz w:val="10"/>
        <w:szCs w:val="10"/>
      </w:rPr>
      <w:t>_</w:t>
    </w:r>
    <w:r>
      <w:rPr>
        <w:rFonts w:ascii="Verdana" w:eastAsia="Verdana" w:hAnsi="Verdana" w:cs="Verdana"/>
        <w:sz w:val="10"/>
        <w:szCs w:val="10"/>
      </w:rPr>
      <w:t>IE_20</w:t>
    </w:r>
    <w:r w:rsidR="00E90A74">
      <w:rPr>
        <w:rFonts w:ascii="Verdana" w:eastAsia="Verdana" w:hAnsi="Verdana" w:cs="Verdana"/>
        <w:sz w:val="10"/>
        <w:szCs w:val="10"/>
      </w:rPr>
      <w:t>2</w:t>
    </w:r>
    <w:r w:rsidR="006621A6">
      <w:rPr>
        <w:rFonts w:ascii="Verdana" w:eastAsia="Verdana" w:hAnsi="Verdana" w:cs="Verdana"/>
        <w:sz w:val="10"/>
        <w:szCs w:val="10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7FB3E" w14:textId="1BE0FEEC" w:rsidR="00440926" w:rsidRDefault="006E398C">
    <w:pPr>
      <w:pStyle w:val="Footer"/>
    </w:pPr>
    <w:r>
      <w:rPr>
        <w:noProof/>
      </w:rPr>
      <w:drawing>
        <wp:anchor distT="0" distB="0" distL="114300" distR="114300" simplePos="0" relativeHeight="251664896" behindDoc="0" locked="0" layoutInCell="1" allowOverlap="1" wp14:anchorId="21A057D0" wp14:editId="0EA1C61D">
          <wp:simplePos x="0" y="0"/>
          <wp:positionH relativeFrom="column">
            <wp:posOffset>6484620</wp:posOffset>
          </wp:positionH>
          <wp:positionV relativeFrom="paragraph">
            <wp:posOffset>133350</wp:posOffset>
          </wp:positionV>
          <wp:extent cx="637200" cy="504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72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43DF7">
      <w:rPr>
        <w:noProof/>
      </w:rPr>
      <w:drawing>
        <wp:anchor distT="0" distB="0" distL="114300" distR="114300" simplePos="0" relativeHeight="251656703" behindDoc="1" locked="0" layoutInCell="1" allowOverlap="1" wp14:anchorId="37BDB706" wp14:editId="04233960">
          <wp:simplePos x="0" y="0"/>
          <wp:positionH relativeFrom="column">
            <wp:posOffset>-535190</wp:posOffset>
          </wp:positionH>
          <wp:positionV relativeFrom="paragraph">
            <wp:posOffset>144508</wp:posOffset>
          </wp:positionV>
          <wp:extent cx="7776000" cy="572502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000" cy="5725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1FCFF" w14:textId="77777777" w:rsidR="00BC704A" w:rsidRDefault="00BC704A">
      <w:r>
        <w:separator/>
      </w:r>
    </w:p>
  </w:footnote>
  <w:footnote w:type="continuationSeparator" w:id="0">
    <w:p w14:paraId="26D50624" w14:textId="77777777" w:rsidR="00BC704A" w:rsidRDefault="00BC70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32906" w14:textId="6F3A0120" w:rsidR="00AC4F35" w:rsidRDefault="006E398C">
    <w:pPr>
      <w:pStyle w:val="Header"/>
    </w:pPr>
    <w:r>
      <w:rPr>
        <w:noProof/>
      </w:rPr>
      <w:drawing>
        <wp:anchor distT="0" distB="0" distL="114300" distR="114300" simplePos="0" relativeHeight="251666944" behindDoc="0" locked="0" layoutInCell="1" allowOverlap="1" wp14:anchorId="1F4A2A7A" wp14:editId="25605A0E">
          <wp:simplePos x="0" y="0"/>
          <wp:positionH relativeFrom="column">
            <wp:posOffset>6484620</wp:posOffset>
          </wp:positionH>
          <wp:positionV relativeFrom="paragraph">
            <wp:posOffset>-666115</wp:posOffset>
          </wp:positionV>
          <wp:extent cx="637200" cy="50400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72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43DF7">
      <w:rPr>
        <w:noProof/>
      </w:rPr>
      <w:drawing>
        <wp:anchor distT="0" distB="0" distL="114300" distR="114300" simplePos="0" relativeHeight="251661824" behindDoc="1" locked="0" layoutInCell="1" allowOverlap="1" wp14:anchorId="61476FA0" wp14:editId="0C922B63">
          <wp:simplePos x="0" y="0"/>
          <wp:positionH relativeFrom="column">
            <wp:posOffset>-547098</wp:posOffset>
          </wp:positionH>
          <wp:positionV relativeFrom="paragraph">
            <wp:posOffset>-710565</wp:posOffset>
          </wp:positionV>
          <wp:extent cx="7776000" cy="572502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000" cy="5725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BE0AB" w14:textId="416718D0" w:rsidR="0027497A" w:rsidRDefault="006621A6">
    <w:pPr>
      <w:pStyle w:val="Header"/>
    </w:pPr>
    <w:r>
      <w:rPr>
        <w:noProof/>
      </w:rPr>
      <w:drawing>
        <wp:anchor distT="0" distB="0" distL="114300" distR="114300" simplePos="0" relativeHeight="251662848" behindDoc="1" locked="0" layoutInCell="1" allowOverlap="1" wp14:anchorId="2B2FBF47" wp14:editId="54371218">
          <wp:simplePos x="0" y="0"/>
          <wp:positionH relativeFrom="column">
            <wp:posOffset>-530860</wp:posOffset>
          </wp:positionH>
          <wp:positionV relativeFrom="paragraph">
            <wp:posOffset>-719455</wp:posOffset>
          </wp:positionV>
          <wp:extent cx="7776000" cy="1455602"/>
          <wp:effectExtent l="0" t="0" r="0" b="508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000" cy="14556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4BC6796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58866BFE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870E83A0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0F0CB436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1B6D04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AEA3942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136A33A0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E0640644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D6FC0792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EBE6793E">
      <w:start w:val="1"/>
      <w:numFmt w:val="decimal"/>
      <w:lvlText w:val="%1."/>
      <w:lvlJc w:val="left"/>
      <w:pPr>
        <w:tabs>
          <w:tab w:val="num" w:pos="0"/>
        </w:tabs>
        <w:ind w:left="163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AB2417C8">
      <w:start w:val="1"/>
      <w:numFmt w:val="lowerLetter"/>
      <w:lvlText w:val="%2."/>
      <w:lvlJc w:val="left"/>
      <w:pPr>
        <w:tabs>
          <w:tab w:val="num" w:pos="0"/>
        </w:tabs>
        <w:ind w:left="235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BEA2DB0E">
      <w:start w:val="1"/>
      <w:numFmt w:val="lowerRoman"/>
      <w:lvlText w:val="%3."/>
      <w:lvlJc w:val="right"/>
      <w:pPr>
        <w:tabs>
          <w:tab w:val="num" w:pos="0"/>
        </w:tabs>
        <w:ind w:left="3076" w:hanging="109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322AC256">
      <w:start w:val="1"/>
      <w:numFmt w:val="decimal"/>
      <w:lvlText w:val="%4."/>
      <w:lvlJc w:val="left"/>
      <w:pPr>
        <w:tabs>
          <w:tab w:val="num" w:pos="0"/>
        </w:tabs>
        <w:ind w:left="379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E974C54A">
      <w:start w:val="1"/>
      <w:numFmt w:val="lowerLetter"/>
      <w:lvlText w:val="%5."/>
      <w:lvlJc w:val="left"/>
      <w:pPr>
        <w:tabs>
          <w:tab w:val="num" w:pos="0"/>
        </w:tabs>
        <w:ind w:left="451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19892FA">
      <w:start w:val="1"/>
      <w:numFmt w:val="lowerRoman"/>
      <w:lvlText w:val="%6."/>
      <w:lvlJc w:val="right"/>
      <w:pPr>
        <w:tabs>
          <w:tab w:val="num" w:pos="0"/>
        </w:tabs>
        <w:ind w:left="5236" w:hanging="109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D762028">
      <w:start w:val="1"/>
      <w:numFmt w:val="decimal"/>
      <w:lvlText w:val="%7."/>
      <w:lvlJc w:val="left"/>
      <w:pPr>
        <w:tabs>
          <w:tab w:val="num" w:pos="0"/>
        </w:tabs>
        <w:ind w:left="595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21865DD4">
      <w:start w:val="1"/>
      <w:numFmt w:val="lowerLetter"/>
      <w:lvlText w:val="%8."/>
      <w:lvlJc w:val="left"/>
      <w:pPr>
        <w:tabs>
          <w:tab w:val="num" w:pos="0"/>
        </w:tabs>
        <w:ind w:left="667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06EE5970">
      <w:start w:val="1"/>
      <w:numFmt w:val="lowerRoman"/>
      <w:lvlText w:val="%9."/>
      <w:lvlJc w:val="right"/>
      <w:pPr>
        <w:tabs>
          <w:tab w:val="num" w:pos="0"/>
        </w:tabs>
        <w:ind w:left="7396" w:hanging="109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384D0F02"/>
    <w:multiLevelType w:val="hybridMultilevel"/>
    <w:tmpl w:val="1D6C12A4"/>
    <w:lvl w:ilvl="0" w:tplc="32FA2154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20" w:hanging="360"/>
      </w:pPr>
    </w:lvl>
    <w:lvl w:ilvl="2" w:tplc="080A001B" w:tentative="1">
      <w:start w:val="1"/>
      <w:numFmt w:val="lowerRoman"/>
      <w:lvlText w:val="%3."/>
      <w:lvlJc w:val="right"/>
      <w:pPr>
        <w:ind w:left="2140" w:hanging="180"/>
      </w:pPr>
    </w:lvl>
    <w:lvl w:ilvl="3" w:tplc="080A000F" w:tentative="1">
      <w:start w:val="1"/>
      <w:numFmt w:val="decimal"/>
      <w:lvlText w:val="%4."/>
      <w:lvlJc w:val="left"/>
      <w:pPr>
        <w:ind w:left="2860" w:hanging="360"/>
      </w:pPr>
    </w:lvl>
    <w:lvl w:ilvl="4" w:tplc="080A0019" w:tentative="1">
      <w:start w:val="1"/>
      <w:numFmt w:val="lowerLetter"/>
      <w:lvlText w:val="%5."/>
      <w:lvlJc w:val="left"/>
      <w:pPr>
        <w:ind w:left="3580" w:hanging="360"/>
      </w:pPr>
    </w:lvl>
    <w:lvl w:ilvl="5" w:tplc="080A001B" w:tentative="1">
      <w:start w:val="1"/>
      <w:numFmt w:val="lowerRoman"/>
      <w:lvlText w:val="%6."/>
      <w:lvlJc w:val="right"/>
      <w:pPr>
        <w:ind w:left="4300" w:hanging="180"/>
      </w:pPr>
    </w:lvl>
    <w:lvl w:ilvl="6" w:tplc="080A000F" w:tentative="1">
      <w:start w:val="1"/>
      <w:numFmt w:val="decimal"/>
      <w:lvlText w:val="%7."/>
      <w:lvlJc w:val="left"/>
      <w:pPr>
        <w:ind w:left="5020" w:hanging="360"/>
      </w:pPr>
    </w:lvl>
    <w:lvl w:ilvl="7" w:tplc="080A0019" w:tentative="1">
      <w:start w:val="1"/>
      <w:numFmt w:val="lowerLetter"/>
      <w:lvlText w:val="%8."/>
      <w:lvlJc w:val="left"/>
      <w:pPr>
        <w:ind w:left="5740" w:hanging="360"/>
      </w:pPr>
    </w:lvl>
    <w:lvl w:ilvl="8" w:tplc="080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" w15:restartNumberingAfterBreak="0">
    <w:nsid w:val="498B168D"/>
    <w:multiLevelType w:val="hybridMultilevel"/>
    <w:tmpl w:val="CC9030B8"/>
    <w:lvl w:ilvl="0" w:tplc="F21A9514">
      <w:start w:val="1"/>
      <w:numFmt w:val="decimal"/>
      <w:pStyle w:val="Instruccionnumerada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374858">
    <w:abstractNumId w:val="0"/>
  </w:num>
  <w:num w:numId="2" w16cid:durableId="1196575172">
    <w:abstractNumId w:val="1"/>
  </w:num>
  <w:num w:numId="3" w16cid:durableId="34743867">
    <w:abstractNumId w:val="3"/>
  </w:num>
  <w:num w:numId="4" w16cid:durableId="980766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4005F"/>
    <w:rsid w:val="000657A0"/>
    <w:rsid w:val="0007371A"/>
    <w:rsid w:val="00077F06"/>
    <w:rsid w:val="000E6FBA"/>
    <w:rsid w:val="00131874"/>
    <w:rsid w:val="00163B29"/>
    <w:rsid w:val="00194106"/>
    <w:rsid w:val="001A13DF"/>
    <w:rsid w:val="001C5087"/>
    <w:rsid w:val="001C73FF"/>
    <w:rsid w:val="001D324E"/>
    <w:rsid w:val="001F7243"/>
    <w:rsid w:val="00215D8F"/>
    <w:rsid w:val="00235FF2"/>
    <w:rsid w:val="00245A13"/>
    <w:rsid w:val="00254244"/>
    <w:rsid w:val="00255C1C"/>
    <w:rsid w:val="0027497A"/>
    <w:rsid w:val="002872E0"/>
    <w:rsid w:val="0029551D"/>
    <w:rsid w:val="002A05B4"/>
    <w:rsid w:val="002A0B58"/>
    <w:rsid w:val="002A7492"/>
    <w:rsid w:val="002B5F7F"/>
    <w:rsid w:val="002D6386"/>
    <w:rsid w:val="002F65D5"/>
    <w:rsid w:val="00313BE7"/>
    <w:rsid w:val="00332A05"/>
    <w:rsid w:val="003C4534"/>
    <w:rsid w:val="00427DA6"/>
    <w:rsid w:val="00440926"/>
    <w:rsid w:val="00467378"/>
    <w:rsid w:val="00471C20"/>
    <w:rsid w:val="00494D48"/>
    <w:rsid w:val="004A096E"/>
    <w:rsid w:val="00510771"/>
    <w:rsid w:val="00531588"/>
    <w:rsid w:val="00536C10"/>
    <w:rsid w:val="00552773"/>
    <w:rsid w:val="005614B4"/>
    <w:rsid w:val="00576A81"/>
    <w:rsid w:val="005E2EA6"/>
    <w:rsid w:val="005F47E9"/>
    <w:rsid w:val="00633A2C"/>
    <w:rsid w:val="006621A6"/>
    <w:rsid w:val="006D70E3"/>
    <w:rsid w:val="006E398C"/>
    <w:rsid w:val="00703116"/>
    <w:rsid w:val="00732D63"/>
    <w:rsid w:val="007B4F2B"/>
    <w:rsid w:val="007D46CE"/>
    <w:rsid w:val="008024EB"/>
    <w:rsid w:val="00810CFE"/>
    <w:rsid w:val="008127BC"/>
    <w:rsid w:val="008C1454"/>
    <w:rsid w:val="008C72C8"/>
    <w:rsid w:val="00920D33"/>
    <w:rsid w:val="00934F8C"/>
    <w:rsid w:val="009C7E69"/>
    <w:rsid w:val="009F778A"/>
    <w:rsid w:val="00A15654"/>
    <w:rsid w:val="00A41687"/>
    <w:rsid w:val="00A77B3E"/>
    <w:rsid w:val="00A85F97"/>
    <w:rsid w:val="00A92C23"/>
    <w:rsid w:val="00AC4F35"/>
    <w:rsid w:val="00B25937"/>
    <w:rsid w:val="00B752B5"/>
    <w:rsid w:val="00BC4347"/>
    <w:rsid w:val="00BC704A"/>
    <w:rsid w:val="00BD25E1"/>
    <w:rsid w:val="00BE15AF"/>
    <w:rsid w:val="00BE73F7"/>
    <w:rsid w:val="00BF62A8"/>
    <w:rsid w:val="00C11EAB"/>
    <w:rsid w:val="00C6571F"/>
    <w:rsid w:val="00C80215"/>
    <w:rsid w:val="00C85962"/>
    <w:rsid w:val="00CB3652"/>
    <w:rsid w:val="00D43DF7"/>
    <w:rsid w:val="00D70CE2"/>
    <w:rsid w:val="00D76E8D"/>
    <w:rsid w:val="00D96A87"/>
    <w:rsid w:val="00DE0F5B"/>
    <w:rsid w:val="00E23548"/>
    <w:rsid w:val="00E53CC3"/>
    <w:rsid w:val="00E90A74"/>
    <w:rsid w:val="00EA4D37"/>
    <w:rsid w:val="00EB6E3F"/>
    <w:rsid w:val="00ED2DA5"/>
    <w:rsid w:val="00F014D6"/>
    <w:rsid w:val="00F45A3D"/>
    <w:rsid w:val="00F559CF"/>
    <w:rsid w:val="00FA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23FEA9"/>
  <w15:chartTrackingRefBased/>
  <w15:docId w15:val="{A492B958-57F2-44FD-BDFC-4BF60D2A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24EB"/>
    <w:pPr>
      <w:spacing w:before="60" w:after="10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jc w:val="center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240" w:after="60"/>
      <w:jc w:val="center"/>
    </w:pPr>
    <w:rPr>
      <w:b/>
      <w:bCs/>
      <w:sz w:val="32"/>
      <w:szCs w:val="32"/>
    </w:rPr>
  </w:style>
  <w:style w:type="paragraph" w:styleId="Subtitle">
    <w:name w:val="Subtitle"/>
    <w:basedOn w:val="Normal"/>
    <w:qFormat/>
    <w:rsid w:val="00EF7B96"/>
    <w:pPr>
      <w:spacing w:after="60"/>
      <w:jc w:val="center"/>
    </w:pPr>
    <w:rPr>
      <w:sz w:val="24"/>
      <w:szCs w:val="24"/>
    </w:rPr>
  </w:style>
  <w:style w:type="paragraph" w:styleId="Header">
    <w:name w:val="header"/>
    <w:basedOn w:val="Normal"/>
    <w:link w:val="HeaderChar"/>
    <w:rsid w:val="0027497A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rsid w:val="0027497A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rsid w:val="0027497A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rsid w:val="0027497A"/>
    <w:rPr>
      <w:rFonts w:ascii="Arial" w:eastAsia="Arial" w:hAnsi="Arial" w:cs="Arial"/>
      <w:color w:val="000000"/>
    </w:rPr>
  </w:style>
  <w:style w:type="paragraph" w:customStyle="1" w:styleId="Apellido">
    <w:name w:val="Apellido"/>
    <w:basedOn w:val="Normal"/>
    <w:link w:val="ApellidoCar"/>
    <w:qFormat/>
    <w:rsid w:val="008024EB"/>
    <w:pPr>
      <w:tabs>
        <w:tab w:val="center" w:pos="2268"/>
        <w:tab w:val="center" w:pos="3969"/>
        <w:tab w:val="center" w:pos="5954"/>
      </w:tabs>
      <w:spacing w:before="0" w:after="0"/>
    </w:pPr>
    <w:rPr>
      <w:rFonts w:ascii="Calibri" w:eastAsia="Calibri" w:hAnsi="Calibri" w:cs="Calibri"/>
      <w:sz w:val="16"/>
      <w:szCs w:val="16"/>
    </w:rPr>
  </w:style>
  <w:style w:type="paragraph" w:customStyle="1" w:styleId="Instrucciones">
    <w:name w:val="Instrucciones"/>
    <w:basedOn w:val="Normal"/>
    <w:link w:val="InstruccionesCar"/>
    <w:qFormat/>
    <w:rsid w:val="008024EB"/>
    <w:pPr>
      <w:spacing w:before="160"/>
    </w:pPr>
    <w:rPr>
      <w:rFonts w:eastAsia="Calibri"/>
      <w:b/>
      <w:bCs/>
      <w:szCs w:val="22"/>
    </w:rPr>
  </w:style>
  <w:style w:type="character" w:customStyle="1" w:styleId="ApellidoCar">
    <w:name w:val="Apellido Car"/>
    <w:link w:val="Apellido"/>
    <w:rsid w:val="008024EB"/>
    <w:rPr>
      <w:rFonts w:ascii="Calibri" w:eastAsia="Calibri" w:hAnsi="Calibri" w:cs="Calibri"/>
      <w:color w:val="000000"/>
      <w:sz w:val="16"/>
      <w:szCs w:val="16"/>
    </w:rPr>
  </w:style>
  <w:style w:type="paragraph" w:customStyle="1" w:styleId="Instruccionnumerada">
    <w:name w:val="Instruccion numerada"/>
    <w:basedOn w:val="Normal"/>
    <w:qFormat/>
    <w:rsid w:val="008024EB"/>
    <w:pPr>
      <w:numPr>
        <w:numId w:val="3"/>
      </w:numPr>
      <w:spacing w:after="120"/>
    </w:pPr>
  </w:style>
  <w:style w:type="character" w:customStyle="1" w:styleId="InstruccionesCar">
    <w:name w:val="Instrucciones Car"/>
    <w:link w:val="Instrucciones"/>
    <w:rsid w:val="008024EB"/>
    <w:rPr>
      <w:rFonts w:ascii="Arial" w:eastAsia="Calibri" w:hAnsi="Arial" w:cs="Arial"/>
      <w:b/>
      <w:bCs/>
      <w:color w:val="000000"/>
      <w:sz w:val="22"/>
      <w:szCs w:val="22"/>
    </w:rPr>
  </w:style>
  <w:style w:type="paragraph" w:customStyle="1" w:styleId="EstiloInstruccionnumeradaIzquierda0cmPrimeralnea0cm">
    <w:name w:val="Estilo Instruccion numerada + Izquierda:  0 cm Primera línea:  0 cm"/>
    <w:basedOn w:val="Instruccionnumerada"/>
    <w:rsid w:val="008024EB"/>
    <w:pPr>
      <w:numPr>
        <w:numId w:val="0"/>
      </w:numPr>
      <w:ind w:left="567" w:hanging="227"/>
    </w:pPr>
    <w:rPr>
      <w:rFonts w:eastAsia="Times New Roman" w:cs="Times New Roman"/>
    </w:rPr>
  </w:style>
  <w:style w:type="paragraph" w:customStyle="1" w:styleId="Instrumento">
    <w:name w:val="Instrumento"/>
    <w:basedOn w:val="Normal"/>
    <w:qFormat/>
    <w:rsid w:val="005E2EA6"/>
    <w:pPr>
      <w:spacing w:before="360" w:after="360"/>
      <w:jc w:val="center"/>
    </w:pPr>
    <w:rPr>
      <w:b/>
      <w:color w:val="1F3864"/>
      <w:sz w:val="28"/>
    </w:rPr>
  </w:style>
  <w:style w:type="paragraph" w:customStyle="1" w:styleId="Normalcalibri">
    <w:name w:val="Normal calibri"/>
    <w:basedOn w:val="Normal"/>
    <w:qFormat/>
    <w:rsid w:val="00163B29"/>
    <w:rPr>
      <w:rFonts w:ascii="Calibri" w:hAnsi="Calibri"/>
    </w:rPr>
  </w:style>
  <w:style w:type="paragraph" w:customStyle="1" w:styleId="Numera2calibri">
    <w:name w:val="Numera 2 calibri"/>
    <w:basedOn w:val="Normalcalibri"/>
    <w:qFormat/>
    <w:rsid w:val="00163B29"/>
    <w:pPr>
      <w:ind w:left="851" w:hanging="227"/>
    </w:pPr>
  </w:style>
  <w:style w:type="paragraph" w:customStyle="1" w:styleId="NumeraCalibri3">
    <w:name w:val="Numera Calibri 3"/>
    <w:basedOn w:val="Normal"/>
    <w:qFormat/>
    <w:rsid w:val="00B752B5"/>
    <w:pPr>
      <w:tabs>
        <w:tab w:val="left" w:pos="1276"/>
      </w:tabs>
      <w:ind w:left="1361" w:hanging="227"/>
      <w:jc w:val="both"/>
    </w:pPr>
    <w:rPr>
      <w:rFonts w:ascii="Calibri" w:eastAsia="Calibri" w:hAnsi="Calibri" w:cs="Calibri"/>
      <w:szCs w:val="24"/>
    </w:rPr>
  </w:style>
  <w:style w:type="paragraph" w:customStyle="1" w:styleId="Nombrecurso">
    <w:name w:val="Nombre curso"/>
    <w:basedOn w:val="Normal"/>
    <w:qFormat/>
    <w:rsid w:val="00F45A3D"/>
    <w:pPr>
      <w:spacing w:before="480" w:after="120"/>
      <w:jc w:val="center"/>
    </w:pPr>
    <w:rPr>
      <w:rFonts w:ascii="Calibri" w:eastAsia="Verdana" w:hAnsi="Calibri"/>
      <w:b/>
      <w:bCs/>
      <w:color w:val="002060"/>
      <w:sz w:val="32"/>
      <w:szCs w:val="30"/>
    </w:rPr>
  </w:style>
  <w:style w:type="paragraph" w:customStyle="1" w:styleId="EstiloInstrumentoAntes6ptoDespus18pto">
    <w:name w:val="Estilo Instrumento + Antes:  6 pto Después:  18 pto"/>
    <w:basedOn w:val="Instrumento"/>
    <w:rsid w:val="00F45A3D"/>
    <w:pPr>
      <w:spacing w:before="120"/>
    </w:pPr>
    <w:rPr>
      <w:rFonts w:ascii="Calibri" w:eastAsia="Times New Roman" w:hAnsi="Calibri" w:cs="Times New Roman"/>
      <w:bCs/>
      <w:sz w:val="30"/>
    </w:rPr>
  </w:style>
  <w:style w:type="paragraph" w:customStyle="1" w:styleId="Nombredelcurso">
    <w:name w:val="Nombre del curso"/>
    <w:basedOn w:val="Normal"/>
    <w:qFormat/>
    <w:rsid w:val="00EA4D37"/>
    <w:pPr>
      <w:spacing w:before="160"/>
      <w:ind w:left="1701"/>
    </w:pPr>
    <w:rPr>
      <w:b/>
      <w:bCs/>
      <w:color w:val="FFFFF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4B4F3-62C5-432A-86D1-6543B1C9B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Instrumento evaluación Diplomado sitios Web</vt:lpstr>
      <vt:lpstr>Instrumento evaluación Diplomado sitios Web</vt:lpstr>
    </vt:vector>
  </TitlesOfParts>
  <Manager/>
  <Company/>
  <LinksUpToDate>false</LinksUpToDate>
  <CharactersWithSpaces>819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evaluación Diplomado sitios Web</dc:title>
  <dc:subject>Instrumento evaluación Diplomado</dc:subject>
  <dc:creator>DDTIC</dc:creator>
  <cp:keywords>Instrumento evaluación Diplomado sitios Web</cp:keywords>
  <dc:description>2022</dc:description>
  <cp:lastModifiedBy>Jonathan Silva</cp:lastModifiedBy>
  <cp:revision>6</cp:revision>
  <cp:lastPrinted>1900-01-01T06:36:36Z</cp:lastPrinted>
  <dcterms:created xsi:type="dcterms:W3CDTF">2022-05-30T21:50:00Z</dcterms:created>
  <dcterms:modified xsi:type="dcterms:W3CDTF">2023-09-22T03:24:00Z</dcterms:modified>
  <cp:category>Diplomado Instrumento evaluación</cp:category>
</cp:coreProperties>
</file>